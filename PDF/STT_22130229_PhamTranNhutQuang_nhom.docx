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E1F02" w14:textId="0402BDB9" w:rsidR="00E820E2" w:rsidRDefault="00E820E2" w:rsidP="003404FE">
      <w:pPr>
        <w:spacing w:line="28" w:lineRule="atLeast"/>
        <w:ind w:left="0"/>
        <w:jc w:val="center"/>
        <w:rPr>
          <w:b/>
          <w:bCs/>
          <w:sz w:val="36"/>
          <w:szCs w:val="36"/>
        </w:rPr>
      </w:pPr>
      <w:r>
        <w:rPr>
          <w:b/>
          <w:bCs/>
          <w:sz w:val="36"/>
          <w:szCs w:val="36"/>
        </w:rPr>
        <w:t>BỘ GIÁO DỤC VÀ ĐÀO TẠO</w:t>
      </w:r>
    </w:p>
    <w:p w14:paraId="35F3324F" w14:textId="278CD6EE" w:rsidR="00D95071" w:rsidRPr="003404FE" w:rsidRDefault="00D95071" w:rsidP="003404FE">
      <w:pPr>
        <w:spacing w:line="28" w:lineRule="atLeast"/>
        <w:ind w:left="0"/>
        <w:jc w:val="center"/>
        <w:rPr>
          <w:b/>
          <w:bCs/>
          <w:sz w:val="36"/>
          <w:szCs w:val="36"/>
        </w:rPr>
      </w:pPr>
      <w:r w:rsidRPr="003404FE">
        <w:rPr>
          <w:b/>
          <w:bCs/>
          <w:sz w:val="36"/>
          <w:szCs w:val="36"/>
        </w:rPr>
        <w:t>TRƯỜNG ĐẠI HỌC NÔNG LÂM T.P HCM</w:t>
      </w:r>
    </w:p>
    <w:p w14:paraId="4DDDDE83" w14:textId="77777777" w:rsidR="00D95071" w:rsidRPr="003404FE" w:rsidRDefault="00D95071" w:rsidP="003404FE">
      <w:pPr>
        <w:spacing w:line="28" w:lineRule="atLeast"/>
        <w:ind w:left="0"/>
        <w:jc w:val="center"/>
        <w:rPr>
          <w:b/>
          <w:bCs/>
          <w:sz w:val="36"/>
          <w:szCs w:val="36"/>
        </w:rPr>
      </w:pPr>
      <w:r w:rsidRPr="003404FE">
        <w:rPr>
          <w:b/>
          <w:bCs/>
          <w:noProof/>
          <w:sz w:val="36"/>
          <w:szCs w:val="36"/>
        </w:rPr>
        <w:drawing>
          <wp:anchor distT="0" distB="0" distL="114300" distR="114300" simplePos="0" relativeHeight="251659264" behindDoc="1" locked="0" layoutInCell="1" allowOverlap="1" wp14:anchorId="53AE21F4" wp14:editId="5A5969BA">
            <wp:simplePos x="0" y="0"/>
            <wp:positionH relativeFrom="margin">
              <wp:align>center</wp:align>
            </wp:positionH>
            <wp:positionV relativeFrom="paragraph">
              <wp:posOffset>431800</wp:posOffset>
            </wp:positionV>
            <wp:extent cx="2170430" cy="2170430"/>
            <wp:effectExtent l="0" t="0" r="1270" b="1270"/>
            <wp:wrapTopAndBottom/>
            <wp:docPr id="140246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6637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0430" cy="2170430"/>
                    </a:xfrm>
                    <a:prstGeom prst="rect">
                      <a:avLst/>
                    </a:prstGeom>
                  </pic:spPr>
                </pic:pic>
              </a:graphicData>
            </a:graphic>
            <wp14:sizeRelH relativeFrom="margin">
              <wp14:pctWidth>0</wp14:pctWidth>
            </wp14:sizeRelH>
            <wp14:sizeRelV relativeFrom="margin">
              <wp14:pctHeight>0</wp14:pctHeight>
            </wp14:sizeRelV>
          </wp:anchor>
        </w:drawing>
      </w:r>
      <w:r w:rsidRPr="003404FE">
        <w:rPr>
          <w:b/>
          <w:bCs/>
          <w:sz w:val="36"/>
          <w:szCs w:val="36"/>
        </w:rPr>
        <w:t>KHOA CÔNG NGHỆ THÔNG TIN</w:t>
      </w:r>
    </w:p>
    <w:p w14:paraId="483C07E1" w14:textId="77777777" w:rsidR="00D95071" w:rsidRPr="003404FE" w:rsidRDefault="00D95071" w:rsidP="003404FE">
      <w:pPr>
        <w:spacing w:line="28" w:lineRule="atLeast"/>
        <w:ind w:left="0"/>
        <w:rPr>
          <w:b/>
          <w:bCs/>
          <w:sz w:val="36"/>
          <w:szCs w:val="36"/>
        </w:rPr>
      </w:pPr>
    </w:p>
    <w:p w14:paraId="3BF61E97" w14:textId="2741BB88" w:rsidR="00853B80" w:rsidRPr="003404FE" w:rsidRDefault="00D96FD0" w:rsidP="003404FE">
      <w:pPr>
        <w:spacing w:line="28" w:lineRule="atLeast"/>
        <w:ind w:left="0"/>
        <w:jc w:val="center"/>
        <w:rPr>
          <w:b/>
          <w:bCs/>
          <w:sz w:val="36"/>
          <w:szCs w:val="36"/>
        </w:rPr>
      </w:pPr>
      <w:r w:rsidRPr="003404FE">
        <w:rPr>
          <w:b/>
          <w:bCs/>
          <w:sz w:val="36"/>
          <w:szCs w:val="36"/>
        </w:rPr>
        <w:t>BÁO CÁO MÔ TẢ Ý TƯỞNG PHẦN MỀM</w:t>
      </w:r>
    </w:p>
    <w:p w14:paraId="424AF36E" w14:textId="0E367A78" w:rsidR="00D95071" w:rsidRPr="003404FE" w:rsidRDefault="00D95071" w:rsidP="003404FE">
      <w:pPr>
        <w:spacing w:line="28" w:lineRule="atLeast"/>
        <w:ind w:left="0"/>
        <w:jc w:val="center"/>
        <w:rPr>
          <w:b/>
          <w:bCs/>
          <w:sz w:val="36"/>
          <w:szCs w:val="36"/>
        </w:rPr>
      </w:pPr>
      <w:r w:rsidRPr="003404FE">
        <w:rPr>
          <w:b/>
          <w:bCs/>
          <w:sz w:val="36"/>
          <w:szCs w:val="36"/>
        </w:rPr>
        <w:t>MÔN: NHẬP MÔN CÔNG NGHỆ PHẦN MỀM</w:t>
      </w:r>
    </w:p>
    <w:p w14:paraId="6C005C1F" w14:textId="77777777" w:rsidR="00853B80" w:rsidRPr="003404FE" w:rsidRDefault="00D96FD0" w:rsidP="003404FE">
      <w:pPr>
        <w:spacing w:line="28" w:lineRule="atLeast"/>
        <w:ind w:left="0"/>
        <w:jc w:val="center"/>
        <w:rPr>
          <w:b/>
          <w:bCs/>
          <w:sz w:val="36"/>
          <w:szCs w:val="36"/>
        </w:rPr>
      </w:pPr>
      <w:r w:rsidRPr="003404FE">
        <w:rPr>
          <w:b/>
          <w:bCs/>
          <w:sz w:val="36"/>
          <w:szCs w:val="36"/>
        </w:rPr>
        <w:t>ĐỀ TÀI: HỆ THỐNG QUẢN LÝ CĂN HỘ TRỰC TUYẾN</w:t>
      </w:r>
    </w:p>
    <w:p w14:paraId="64DB0639" w14:textId="5B04FE98" w:rsidR="00853B80" w:rsidRPr="003404FE" w:rsidRDefault="00853B80" w:rsidP="003404FE">
      <w:pPr>
        <w:spacing w:line="28" w:lineRule="atLeast"/>
        <w:ind w:left="0"/>
        <w:rPr>
          <w:b/>
          <w:bCs/>
          <w:sz w:val="36"/>
          <w:szCs w:val="36"/>
        </w:rPr>
      </w:pPr>
    </w:p>
    <w:p w14:paraId="6DE7079D" w14:textId="77777777" w:rsidR="00D95071" w:rsidRPr="003404FE" w:rsidRDefault="00D95071" w:rsidP="003404FE">
      <w:pPr>
        <w:spacing w:line="28" w:lineRule="atLeast"/>
        <w:ind w:left="0"/>
        <w:rPr>
          <w:b/>
          <w:bCs/>
          <w:sz w:val="36"/>
          <w:szCs w:val="36"/>
        </w:rPr>
      </w:pPr>
    </w:p>
    <w:p w14:paraId="735CA94A" w14:textId="77777777" w:rsidR="00D95071" w:rsidRPr="003404FE" w:rsidRDefault="00D95071" w:rsidP="003404FE">
      <w:pPr>
        <w:spacing w:line="28" w:lineRule="atLeast"/>
        <w:ind w:left="0"/>
        <w:rPr>
          <w:b/>
          <w:bCs/>
          <w:sz w:val="36"/>
          <w:szCs w:val="36"/>
        </w:rPr>
      </w:pPr>
    </w:p>
    <w:p w14:paraId="0CC4CC52" w14:textId="77777777" w:rsidR="00DE6A83" w:rsidRPr="00DE6A83" w:rsidRDefault="00DE6A83" w:rsidP="003404FE">
      <w:pPr>
        <w:spacing w:line="28" w:lineRule="atLeast"/>
        <w:ind w:left="0"/>
        <w:rPr>
          <w:b/>
          <w:bCs/>
          <w:sz w:val="32"/>
        </w:rPr>
      </w:pPr>
    </w:p>
    <w:p w14:paraId="418AA760" w14:textId="77777777" w:rsidR="00853B80" w:rsidRPr="00DE6A83" w:rsidRDefault="00D96FD0" w:rsidP="003404FE">
      <w:pPr>
        <w:spacing w:line="28" w:lineRule="atLeast"/>
        <w:ind w:left="0"/>
        <w:rPr>
          <w:b/>
          <w:bCs/>
          <w:sz w:val="32"/>
        </w:rPr>
      </w:pPr>
      <w:r w:rsidRPr="00DE6A83">
        <w:rPr>
          <w:b/>
          <w:bCs/>
          <w:sz w:val="32"/>
        </w:rPr>
        <w:t>Sinh viên thực hiện: Phạm Trần Nhựt Quang</w:t>
      </w:r>
    </w:p>
    <w:p w14:paraId="7F43F293" w14:textId="77777777" w:rsidR="00853B80" w:rsidRPr="00DE6A83" w:rsidRDefault="00D96FD0" w:rsidP="003404FE">
      <w:pPr>
        <w:spacing w:line="28" w:lineRule="atLeast"/>
        <w:ind w:left="0"/>
        <w:rPr>
          <w:b/>
          <w:bCs/>
          <w:sz w:val="32"/>
        </w:rPr>
      </w:pPr>
      <w:r w:rsidRPr="00DE6A83">
        <w:rPr>
          <w:b/>
          <w:bCs/>
          <w:sz w:val="32"/>
        </w:rPr>
        <w:t>Mã số sinh viên: 22130229</w:t>
      </w:r>
    </w:p>
    <w:p w14:paraId="6CBDF666" w14:textId="096EAEB7" w:rsidR="00853B80" w:rsidRDefault="00D96FD0" w:rsidP="003404FE">
      <w:pPr>
        <w:spacing w:line="28" w:lineRule="atLeast"/>
        <w:ind w:left="0"/>
        <w:rPr>
          <w:b/>
          <w:bCs/>
          <w:sz w:val="32"/>
        </w:rPr>
      </w:pPr>
      <w:r w:rsidRPr="00DE6A83">
        <w:rPr>
          <w:b/>
          <w:bCs/>
          <w:sz w:val="32"/>
        </w:rPr>
        <w:t xml:space="preserve">Lớp: </w:t>
      </w:r>
      <w:r w:rsidR="00C072A5" w:rsidRPr="00DE6A83">
        <w:rPr>
          <w:b/>
          <w:bCs/>
          <w:sz w:val="32"/>
        </w:rPr>
        <w:t>DH22DTB</w:t>
      </w:r>
    </w:p>
    <w:p w14:paraId="0D017E29" w14:textId="60A2EFC5" w:rsidR="003404FE" w:rsidRDefault="00E820E2" w:rsidP="003404FE">
      <w:pPr>
        <w:spacing w:line="28" w:lineRule="atLeast"/>
        <w:ind w:left="0"/>
        <w:rPr>
          <w:b/>
          <w:bCs/>
          <w:sz w:val="32"/>
        </w:rPr>
      </w:pPr>
      <w:r>
        <w:rPr>
          <w:b/>
          <w:bCs/>
          <w:sz w:val="32"/>
        </w:rPr>
        <w:t>Ngành</w:t>
      </w:r>
      <w:r w:rsidR="003404FE">
        <w:rPr>
          <w:b/>
          <w:bCs/>
          <w:sz w:val="32"/>
        </w:rPr>
        <w:t>: Công Nghệ Thông Tin</w:t>
      </w:r>
    </w:p>
    <w:p w14:paraId="14F22F33" w14:textId="73232514" w:rsidR="003404FE" w:rsidRPr="00DE6A83" w:rsidRDefault="003404FE" w:rsidP="003404FE">
      <w:pPr>
        <w:spacing w:line="28" w:lineRule="atLeast"/>
        <w:ind w:left="0"/>
        <w:rPr>
          <w:b/>
          <w:bCs/>
          <w:sz w:val="32"/>
        </w:rPr>
      </w:pPr>
      <w:r>
        <w:rPr>
          <w:b/>
          <w:bCs/>
          <w:sz w:val="32"/>
        </w:rPr>
        <w:t>Năm học: 2024-2025</w:t>
      </w:r>
    </w:p>
    <w:p w14:paraId="4EA290C7" w14:textId="02E95D25" w:rsidR="00853B80" w:rsidRPr="00DE6A83" w:rsidRDefault="00D96FD0" w:rsidP="003404FE">
      <w:pPr>
        <w:spacing w:line="28" w:lineRule="atLeast"/>
        <w:ind w:left="0"/>
        <w:rPr>
          <w:b/>
          <w:bCs/>
          <w:sz w:val="32"/>
        </w:rPr>
      </w:pPr>
      <w:r w:rsidRPr="00DE6A83">
        <w:rPr>
          <w:b/>
          <w:bCs/>
          <w:sz w:val="32"/>
        </w:rPr>
        <w:t xml:space="preserve">Giảng viên hướng dẫn: </w:t>
      </w:r>
      <w:r w:rsidR="00D95071" w:rsidRPr="00DE6A83">
        <w:rPr>
          <w:b/>
          <w:bCs/>
          <w:sz w:val="32"/>
        </w:rPr>
        <w:t>Nguyễn Đức Công Song</w:t>
      </w:r>
    </w:p>
    <w:p w14:paraId="76447CF2" w14:textId="763162FE" w:rsidR="00853B80" w:rsidRDefault="00C072A5" w:rsidP="003404FE">
      <w:pPr>
        <w:spacing w:line="28" w:lineRule="atLeast"/>
        <w:jc w:val="center"/>
        <w:rPr>
          <w:b/>
          <w:bCs/>
          <w:sz w:val="32"/>
        </w:rPr>
      </w:pPr>
      <w:r w:rsidRPr="00DE6A83">
        <w:rPr>
          <w:sz w:val="32"/>
        </w:rPr>
        <w:br w:type="column"/>
      </w:r>
      <w:r w:rsidR="00D96FD0" w:rsidRPr="00DD5452">
        <w:rPr>
          <w:b/>
          <w:bCs/>
          <w:sz w:val="32"/>
        </w:rPr>
        <w:lastRenderedPageBreak/>
        <w:t>MỤC LỤC</w:t>
      </w:r>
    </w:p>
    <w:sdt>
      <w:sdtPr>
        <w:id w:val="-37753547"/>
        <w:docPartObj>
          <w:docPartGallery w:val="Table of Contents"/>
          <w:docPartUnique/>
        </w:docPartObj>
      </w:sdtPr>
      <w:sdtEndPr>
        <w:rPr>
          <w:noProof/>
        </w:rPr>
      </w:sdtEndPr>
      <w:sdtContent>
        <w:p w14:paraId="12BF18AF" w14:textId="2F17D8B7" w:rsidR="00B96BBF" w:rsidRDefault="00CF4AE6">
          <w:pPr>
            <w:pStyle w:val="TOC1"/>
            <w:tabs>
              <w:tab w:val="left" w:pos="960"/>
              <w:tab w:val="right" w:leader="dot" w:pos="8630"/>
            </w:tabs>
            <w:rPr>
              <w:rFonts w:asciiTheme="minorHAnsi"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91741826" w:history="1">
            <w:r w:rsidR="00B96BBF" w:rsidRPr="007C14B2">
              <w:rPr>
                <w:rStyle w:val="Hyperlink"/>
                <w:noProof/>
              </w:rPr>
              <w:t>1.</w:t>
            </w:r>
            <w:r w:rsidR="00B96BBF">
              <w:rPr>
                <w:rFonts w:asciiTheme="minorHAnsi" w:hAnsiTheme="minorHAnsi" w:cstheme="minorBidi"/>
                <w:noProof/>
                <w:kern w:val="2"/>
                <w:sz w:val="24"/>
                <w:szCs w:val="24"/>
                <w:lang w:val="en-US"/>
                <w14:ligatures w14:val="standardContextual"/>
              </w:rPr>
              <w:tab/>
            </w:r>
            <w:r w:rsidR="00B96BBF" w:rsidRPr="007C14B2">
              <w:rPr>
                <w:rStyle w:val="Hyperlink"/>
                <w:noProof/>
              </w:rPr>
              <w:t>GIỚI THIỆU</w:t>
            </w:r>
            <w:r w:rsidR="00B96BBF">
              <w:rPr>
                <w:noProof/>
                <w:webHidden/>
              </w:rPr>
              <w:tab/>
            </w:r>
            <w:r w:rsidR="00B96BBF">
              <w:rPr>
                <w:noProof/>
                <w:webHidden/>
              </w:rPr>
              <w:fldChar w:fldCharType="begin"/>
            </w:r>
            <w:r w:rsidR="00B96BBF">
              <w:rPr>
                <w:noProof/>
                <w:webHidden/>
              </w:rPr>
              <w:instrText xml:space="preserve"> PAGEREF _Toc191741826 \h </w:instrText>
            </w:r>
            <w:r w:rsidR="00B96BBF">
              <w:rPr>
                <w:noProof/>
                <w:webHidden/>
              </w:rPr>
            </w:r>
            <w:r w:rsidR="00B96BBF">
              <w:rPr>
                <w:noProof/>
                <w:webHidden/>
              </w:rPr>
              <w:fldChar w:fldCharType="separate"/>
            </w:r>
            <w:r w:rsidR="00B96BBF">
              <w:rPr>
                <w:noProof/>
                <w:webHidden/>
              </w:rPr>
              <w:t>3</w:t>
            </w:r>
            <w:r w:rsidR="00B96BBF">
              <w:rPr>
                <w:noProof/>
                <w:webHidden/>
              </w:rPr>
              <w:fldChar w:fldCharType="end"/>
            </w:r>
          </w:hyperlink>
        </w:p>
        <w:p w14:paraId="4822BFB9" w14:textId="0A3FF9B0"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27" w:history="1">
            <w:r w:rsidRPr="007C14B2">
              <w:rPr>
                <w:rStyle w:val="Hyperlink"/>
                <w:noProof/>
              </w:rPr>
              <w:t>1.1.</w:t>
            </w:r>
            <w:r>
              <w:rPr>
                <w:rFonts w:asciiTheme="minorHAnsi" w:hAnsiTheme="minorHAnsi" w:cstheme="minorBidi"/>
                <w:noProof/>
                <w:kern w:val="2"/>
                <w:sz w:val="24"/>
                <w:szCs w:val="24"/>
                <w:lang w:val="en-US"/>
                <w14:ligatures w14:val="standardContextual"/>
              </w:rPr>
              <w:tab/>
            </w:r>
            <w:r w:rsidRPr="007C14B2">
              <w:rPr>
                <w:rStyle w:val="Hyperlink"/>
                <w:noProof/>
              </w:rPr>
              <w:t>Bối cảnh</w:t>
            </w:r>
            <w:r>
              <w:rPr>
                <w:noProof/>
                <w:webHidden/>
              </w:rPr>
              <w:tab/>
            </w:r>
            <w:r>
              <w:rPr>
                <w:noProof/>
                <w:webHidden/>
              </w:rPr>
              <w:fldChar w:fldCharType="begin"/>
            </w:r>
            <w:r>
              <w:rPr>
                <w:noProof/>
                <w:webHidden/>
              </w:rPr>
              <w:instrText xml:space="preserve"> PAGEREF _Toc191741827 \h </w:instrText>
            </w:r>
            <w:r>
              <w:rPr>
                <w:noProof/>
                <w:webHidden/>
              </w:rPr>
            </w:r>
            <w:r>
              <w:rPr>
                <w:noProof/>
                <w:webHidden/>
              </w:rPr>
              <w:fldChar w:fldCharType="separate"/>
            </w:r>
            <w:r>
              <w:rPr>
                <w:noProof/>
                <w:webHidden/>
              </w:rPr>
              <w:t>3</w:t>
            </w:r>
            <w:r>
              <w:rPr>
                <w:noProof/>
                <w:webHidden/>
              </w:rPr>
              <w:fldChar w:fldCharType="end"/>
            </w:r>
          </w:hyperlink>
        </w:p>
        <w:p w14:paraId="7822075A" w14:textId="5BFD6B3E"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28" w:history="1">
            <w:r w:rsidRPr="007C14B2">
              <w:rPr>
                <w:rStyle w:val="Hyperlink"/>
                <w:noProof/>
              </w:rPr>
              <w:t>1.2.</w:t>
            </w:r>
            <w:r>
              <w:rPr>
                <w:rFonts w:asciiTheme="minorHAnsi" w:hAnsiTheme="minorHAnsi" w:cstheme="minorBidi"/>
                <w:noProof/>
                <w:kern w:val="2"/>
                <w:sz w:val="24"/>
                <w:szCs w:val="24"/>
                <w:lang w:val="en-US"/>
                <w14:ligatures w14:val="standardContextual"/>
              </w:rPr>
              <w:tab/>
            </w:r>
            <w:r w:rsidRPr="007C14B2">
              <w:rPr>
                <w:rStyle w:val="Hyperlink"/>
                <w:noProof/>
              </w:rPr>
              <w:t>Mục đích</w:t>
            </w:r>
            <w:r>
              <w:rPr>
                <w:noProof/>
                <w:webHidden/>
              </w:rPr>
              <w:tab/>
            </w:r>
            <w:r>
              <w:rPr>
                <w:noProof/>
                <w:webHidden/>
              </w:rPr>
              <w:fldChar w:fldCharType="begin"/>
            </w:r>
            <w:r>
              <w:rPr>
                <w:noProof/>
                <w:webHidden/>
              </w:rPr>
              <w:instrText xml:space="preserve"> PAGEREF _Toc191741828 \h </w:instrText>
            </w:r>
            <w:r>
              <w:rPr>
                <w:noProof/>
                <w:webHidden/>
              </w:rPr>
            </w:r>
            <w:r>
              <w:rPr>
                <w:noProof/>
                <w:webHidden/>
              </w:rPr>
              <w:fldChar w:fldCharType="separate"/>
            </w:r>
            <w:r>
              <w:rPr>
                <w:noProof/>
                <w:webHidden/>
              </w:rPr>
              <w:t>3</w:t>
            </w:r>
            <w:r>
              <w:rPr>
                <w:noProof/>
                <w:webHidden/>
              </w:rPr>
              <w:fldChar w:fldCharType="end"/>
            </w:r>
          </w:hyperlink>
        </w:p>
        <w:p w14:paraId="4C80FE28" w14:textId="0EC14290"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29" w:history="1">
            <w:r w:rsidRPr="007C14B2">
              <w:rPr>
                <w:rStyle w:val="Hyperlink"/>
                <w:noProof/>
              </w:rPr>
              <w:t>1.3.</w:t>
            </w:r>
            <w:r>
              <w:rPr>
                <w:rFonts w:asciiTheme="minorHAnsi" w:hAnsiTheme="minorHAnsi" w:cstheme="minorBidi"/>
                <w:noProof/>
                <w:kern w:val="2"/>
                <w:sz w:val="24"/>
                <w:szCs w:val="24"/>
                <w:lang w:val="en-US"/>
                <w14:ligatures w14:val="standardContextual"/>
              </w:rPr>
              <w:tab/>
            </w:r>
            <w:r w:rsidRPr="007C14B2">
              <w:rPr>
                <w:rStyle w:val="Hyperlink"/>
                <w:noProof/>
              </w:rPr>
              <w:t>Ý nghĩa của dự án</w:t>
            </w:r>
            <w:r>
              <w:rPr>
                <w:noProof/>
                <w:webHidden/>
              </w:rPr>
              <w:tab/>
            </w:r>
            <w:r>
              <w:rPr>
                <w:noProof/>
                <w:webHidden/>
              </w:rPr>
              <w:fldChar w:fldCharType="begin"/>
            </w:r>
            <w:r>
              <w:rPr>
                <w:noProof/>
                <w:webHidden/>
              </w:rPr>
              <w:instrText xml:space="preserve"> PAGEREF _Toc191741829 \h </w:instrText>
            </w:r>
            <w:r>
              <w:rPr>
                <w:noProof/>
                <w:webHidden/>
              </w:rPr>
            </w:r>
            <w:r>
              <w:rPr>
                <w:noProof/>
                <w:webHidden/>
              </w:rPr>
              <w:fldChar w:fldCharType="separate"/>
            </w:r>
            <w:r>
              <w:rPr>
                <w:noProof/>
                <w:webHidden/>
              </w:rPr>
              <w:t>3</w:t>
            </w:r>
            <w:r>
              <w:rPr>
                <w:noProof/>
                <w:webHidden/>
              </w:rPr>
              <w:fldChar w:fldCharType="end"/>
            </w:r>
          </w:hyperlink>
        </w:p>
        <w:p w14:paraId="0BA3251E" w14:textId="3552B4B7"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0" w:history="1">
            <w:r w:rsidRPr="007C14B2">
              <w:rPr>
                <w:rStyle w:val="Hyperlink"/>
                <w:noProof/>
              </w:rPr>
              <w:t>2.</w:t>
            </w:r>
            <w:r>
              <w:rPr>
                <w:rFonts w:asciiTheme="minorHAnsi" w:hAnsiTheme="minorHAnsi" w:cstheme="minorBidi"/>
                <w:noProof/>
                <w:kern w:val="2"/>
                <w:sz w:val="24"/>
                <w:szCs w:val="24"/>
                <w:lang w:val="en-US"/>
                <w14:ligatures w14:val="standardContextual"/>
              </w:rPr>
              <w:tab/>
            </w:r>
            <w:r w:rsidRPr="007C14B2">
              <w:rPr>
                <w:rStyle w:val="Hyperlink"/>
                <w:noProof/>
              </w:rPr>
              <w:t>MỤC TIÊU</w:t>
            </w:r>
            <w:r>
              <w:rPr>
                <w:noProof/>
                <w:webHidden/>
              </w:rPr>
              <w:tab/>
            </w:r>
            <w:r>
              <w:rPr>
                <w:noProof/>
                <w:webHidden/>
              </w:rPr>
              <w:fldChar w:fldCharType="begin"/>
            </w:r>
            <w:r>
              <w:rPr>
                <w:noProof/>
                <w:webHidden/>
              </w:rPr>
              <w:instrText xml:space="preserve"> PAGEREF _Toc191741830 \h </w:instrText>
            </w:r>
            <w:r>
              <w:rPr>
                <w:noProof/>
                <w:webHidden/>
              </w:rPr>
            </w:r>
            <w:r>
              <w:rPr>
                <w:noProof/>
                <w:webHidden/>
              </w:rPr>
              <w:fldChar w:fldCharType="separate"/>
            </w:r>
            <w:r>
              <w:rPr>
                <w:noProof/>
                <w:webHidden/>
              </w:rPr>
              <w:t>3</w:t>
            </w:r>
            <w:r>
              <w:rPr>
                <w:noProof/>
                <w:webHidden/>
              </w:rPr>
              <w:fldChar w:fldCharType="end"/>
            </w:r>
          </w:hyperlink>
        </w:p>
        <w:p w14:paraId="0CD3A88C" w14:textId="12F8C35F"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1" w:history="1">
            <w:r w:rsidRPr="007C14B2">
              <w:rPr>
                <w:rStyle w:val="Hyperlink"/>
                <w:noProof/>
              </w:rPr>
              <w:t>2.1.</w:t>
            </w:r>
            <w:r>
              <w:rPr>
                <w:rFonts w:asciiTheme="minorHAnsi" w:hAnsiTheme="minorHAnsi" w:cstheme="minorBidi"/>
                <w:noProof/>
                <w:kern w:val="2"/>
                <w:sz w:val="24"/>
                <w:szCs w:val="24"/>
                <w:lang w:val="en-US"/>
                <w14:ligatures w14:val="standardContextual"/>
              </w:rPr>
              <w:tab/>
            </w:r>
            <w:r w:rsidRPr="007C14B2">
              <w:rPr>
                <w:rStyle w:val="Hyperlink"/>
                <w:noProof/>
              </w:rPr>
              <w:t>Mục tiêu chung</w:t>
            </w:r>
            <w:r>
              <w:rPr>
                <w:noProof/>
                <w:webHidden/>
              </w:rPr>
              <w:tab/>
            </w:r>
            <w:r>
              <w:rPr>
                <w:noProof/>
                <w:webHidden/>
              </w:rPr>
              <w:fldChar w:fldCharType="begin"/>
            </w:r>
            <w:r>
              <w:rPr>
                <w:noProof/>
                <w:webHidden/>
              </w:rPr>
              <w:instrText xml:space="preserve"> PAGEREF _Toc191741831 \h </w:instrText>
            </w:r>
            <w:r>
              <w:rPr>
                <w:noProof/>
                <w:webHidden/>
              </w:rPr>
            </w:r>
            <w:r>
              <w:rPr>
                <w:noProof/>
                <w:webHidden/>
              </w:rPr>
              <w:fldChar w:fldCharType="separate"/>
            </w:r>
            <w:r>
              <w:rPr>
                <w:noProof/>
                <w:webHidden/>
              </w:rPr>
              <w:t>3</w:t>
            </w:r>
            <w:r>
              <w:rPr>
                <w:noProof/>
                <w:webHidden/>
              </w:rPr>
              <w:fldChar w:fldCharType="end"/>
            </w:r>
          </w:hyperlink>
        </w:p>
        <w:p w14:paraId="2EF5C2A0" w14:textId="61B7502F"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2" w:history="1">
            <w:r w:rsidRPr="007C14B2">
              <w:rPr>
                <w:rStyle w:val="Hyperlink"/>
                <w:noProof/>
              </w:rPr>
              <w:t>2.2.</w:t>
            </w:r>
            <w:r>
              <w:rPr>
                <w:rFonts w:asciiTheme="minorHAnsi" w:hAnsiTheme="minorHAnsi" w:cstheme="minorBidi"/>
                <w:noProof/>
                <w:kern w:val="2"/>
                <w:sz w:val="24"/>
                <w:szCs w:val="24"/>
                <w:lang w:val="en-US"/>
                <w14:ligatures w14:val="standardContextual"/>
              </w:rPr>
              <w:tab/>
            </w:r>
            <w:r w:rsidRPr="007C14B2">
              <w:rPr>
                <w:rStyle w:val="Hyperlink"/>
                <w:noProof/>
              </w:rPr>
              <w:t>Mục tiêu cụ thể</w:t>
            </w:r>
            <w:r>
              <w:rPr>
                <w:noProof/>
                <w:webHidden/>
              </w:rPr>
              <w:tab/>
            </w:r>
            <w:r>
              <w:rPr>
                <w:noProof/>
                <w:webHidden/>
              </w:rPr>
              <w:fldChar w:fldCharType="begin"/>
            </w:r>
            <w:r>
              <w:rPr>
                <w:noProof/>
                <w:webHidden/>
              </w:rPr>
              <w:instrText xml:space="preserve"> PAGEREF _Toc191741832 \h </w:instrText>
            </w:r>
            <w:r>
              <w:rPr>
                <w:noProof/>
                <w:webHidden/>
              </w:rPr>
            </w:r>
            <w:r>
              <w:rPr>
                <w:noProof/>
                <w:webHidden/>
              </w:rPr>
              <w:fldChar w:fldCharType="separate"/>
            </w:r>
            <w:r>
              <w:rPr>
                <w:noProof/>
                <w:webHidden/>
              </w:rPr>
              <w:t>3</w:t>
            </w:r>
            <w:r>
              <w:rPr>
                <w:noProof/>
                <w:webHidden/>
              </w:rPr>
              <w:fldChar w:fldCharType="end"/>
            </w:r>
          </w:hyperlink>
        </w:p>
        <w:p w14:paraId="25383DB5" w14:textId="12441D7E"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3" w:history="1">
            <w:r w:rsidRPr="007C14B2">
              <w:rPr>
                <w:rStyle w:val="Hyperlink"/>
                <w:noProof/>
              </w:rPr>
              <w:t>3.</w:t>
            </w:r>
            <w:r>
              <w:rPr>
                <w:rFonts w:asciiTheme="minorHAnsi" w:hAnsiTheme="minorHAnsi" w:cstheme="minorBidi"/>
                <w:noProof/>
                <w:kern w:val="2"/>
                <w:sz w:val="24"/>
                <w:szCs w:val="24"/>
                <w:lang w:val="en-US"/>
                <w14:ligatures w14:val="standardContextual"/>
              </w:rPr>
              <w:tab/>
            </w:r>
            <w:r w:rsidRPr="007C14B2">
              <w:rPr>
                <w:rStyle w:val="Hyperlink"/>
                <w:noProof/>
              </w:rPr>
              <w:t>PHẠM VI DỰ ÁN</w:t>
            </w:r>
            <w:r>
              <w:rPr>
                <w:noProof/>
                <w:webHidden/>
              </w:rPr>
              <w:tab/>
            </w:r>
            <w:r>
              <w:rPr>
                <w:noProof/>
                <w:webHidden/>
              </w:rPr>
              <w:fldChar w:fldCharType="begin"/>
            </w:r>
            <w:r>
              <w:rPr>
                <w:noProof/>
                <w:webHidden/>
              </w:rPr>
              <w:instrText xml:space="preserve"> PAGEREF _Toc191741833 \h </w:instrText>
            </w:r>
            <w:r>
              <w:rPr>
                <w:noProof/>
                <w:webHidden/>
              </w:rPr>
            </w:r>
            <w:r>
              <w:rPr>
                <w:noProof/>
                <w:webHidden/>
              </w:rPr>
              <w:fldChar w:fldCharType="separate"/>
            </w:r>
            <w:r>
              <w:rPr>
                <w:noProof/>
                <w:webHidden/>
              </w:rPr>
              <w:t>4</w:t>
            </w:r>
            <w:r>
              <w:rPr>
                <w:noProof/>
                <w:webHidden/>
              </w:rPr>
              <w:fldChar w:fldCharType="end"/>
            </w:r>
          </w:hyperlink>
        </w:p>
        <w:p w14:paraId="79A40A76" w14:textId="00B9C3D4"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4" w:history="1">
            <w:r w:rsidRPr="007C14B2">
              <w:rPr>
                <w:rStyle w:val="Hyperlink"/>
                <w:noProof/>
              </w:rPr>
              <w:t>3.1.</w:t>
            </w:r>
            <w:r>
              <w:rPr>
                <w:rFonts w:asciiTheme="minorHAnsi" w:hAnsiTheme="minorHAnsi" w:cstheme="minorBidi"/>
                <w:noProof/>
                <w:kern w:val="2"/>
                <w:sz w:val="24"/>
                <w:szCs w:val="24"/>
                <w:lang w:val="en-US"/>
                <w14:ligatures w14:val="standardContextual"/>
              </w:rPr>
              <w:tab/>
            </w:r>
            <w:r w:rsidRPr="007C14B2">
              <w:rPr>
                <w:rStyle w:val="Hyperlink"/>
                <w:noProof/>
              </w:rPr>
              <w:t>Đối tượng sử dụng</w:t>
            </w:r>
            <w:r>
              <w:rPr>
                <w:noProof/>
                <w:webHidden/>
              </w:rPr>
              <w:tab/>
            </w:r>
            <w:r>
              <w:rPr>
                <w:noProof/>
                <w:webHidden/>
              </w:rPr>
              <w:fldChar w:fldCharType="begin"/>
            </w:r>
            <w:r>
              <w:rPr>
                <w:noProof/>
                <w:webHidden/>
              </w:rPr>
              <w:instrText xml:space="preserve"> PAGEREF _Toc191741834 \h </w:instrText>
            </w:r>
            <w:r>
              <w:rPr>
                <w:noProof/>
                <w:webHidden/>
              </w:rPr>
            </w:r>
            <w:r>
              <w:rPr>
                <w:noProof/>
                <w:webHidden/>
              </w:rPr>
              <w:fldChar w:fldCharType="separate"/>
            </w:r>
            <w:r>
              <w:rPr>
                <w:noProof/>
                <w:webHidden/>
              </w:rPr>
              <w:t>4</w:t>
            </w:r>
            <w:r>
              <w:rPr>
                <w:noProof/>
                <w:webHidden/>
              </w:rPr>
              <w:fldChar w:fldCharType="end"/>
            </w:r>
          </w:hyperlink>
        </w:p>
        <w:p w14:paraId="25325C89" w14:textId="64BDC4D1"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5" w:history="1">
            <w:r w:rsidRPr="007C14B2">
              <w:rPr>
                <w:rStyle w:val="Hyperlink"/>
                <w:noProof/>
              </w:rPr>
              <w:t>3.2.</w:t>
            </w:r>
            <w:r>
              <w:rPr>
                <w:rFonts w:asciiTheme="minorHAnsi" w:hAnsiTheme="minorHAnsi" w:cstheme="minorBidi"/>
                <w:noProof/>
                <w:kern w:val="2"/>
                <w:sz w:val="24"/>
                <w:szCs w:val="24"/>
                <w:lang w:val="en-US"/>
                <w14:ligatures w14:val="standardContextual"/>
              </w:rPr>
              <w:tab/>
            </w:r>
            <w:r w:rsidRPr="007C14B2">
              <w:rPr>
                <w:rStyle w:val="Hyperlink"/>
                <w:noProof/>
              </w:rPr>
              <w:t>Phạm vi chức năng</w:t>
            </w:r>
            <w:r>
              <w:rPr>
                <w:noProof/>
                <w:webHidden/>
              </w:rPr>
              <w:tab/>
            </w:r>
            <w:r>
              <w:rPr>
                <w:noProof/>
                <w:webHidden/>
              </w:rPr>
              <w:fldChar w:fldCharType="begin"/>
            </w:r>
            <w:r>
              <w:rPr>
                <w:noProof/>
                <w:webHidden/>
              </w:rPr>
              <w:instrText xml:space="preserve"> PAGEREF _Toc191741835 \h </w:instrText>
            </w:r>
            <w:r>
              <w:rPr>
                <w:noProof/>
                <w:webHidden/>
              </w:rPr>
            </w:r>
            <w:r>
              <w:rPr>
                <w:noProof/>
                <w:webHidden/>
              </w:rPr>
              <w:fldChar w:fldCharType="separate"/>
            </w:r>
            <w:r>
              <w:rPr>
                <w:noProof/>
                <w:webHidden/>
              </w:rPr>
              <w:t>4</w:t>
            </w:r>
            <w:r>
              <w:rPr>
                <w:noProof/>
                <w:webHidden/>
              </w:rPr>
              <w:fldChar w:fldCharType="end"/>
            </w:r>
          </w:hyperlink>
        </w:p>
        <w:p w14:paraId="1814BD6D" w14:textId="05DD7099"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6" w:history="1">
            <w:r w:rsidRPr="007C14B2">
              <w:rPr>
                <w:rStyle w:val="Hyperlink"/>
                <w:noProof/>
              </w:rPr>
              <w:t>3.3.</w:t>
            </w:r>
            <w:r>
              <w:rPr>
                <w:rFonts w:asciiTheme="minorHAnsi" w:hAnsiTheme="minorHAnsi" w:cstheme="minorBidi"/>
                <w:noProof/>
                <w:kern w:val="2"/>
                <w:sz w:val="24"/>
                <w:szCs w:val="24"/>
                <w:lang w:val="en-US"/>
                <w14:ligatures w14:val="standardContextual"/>
              </w:rPr>
              <w:tab/>
            </w:r>
            <w:r w:rsidRPr="007C14B2">
              <w:rPr>
                <w:rStyle w:val="Hyperlink"/>
                <w:noProof/>
              </w:rPr>
              <w:t>Phạm vi triển khai</w:t>
            </w:r>
            <w:r>
              <w:rPr>
                <w:noProof/>
                <w:webHidden/>
              </w:rPr>
              <w:tab/>
            </w:r>
            <w:r>
              <w:rPr>
                <w:noProof/>
                <w:webHidden/>
              </w:rPr>
              <w:fldChar w:fldCharType="begin"/>
            </w:r>
            <w:r>
              <w:rPr>
                <w:noProof/>
                <w:webHidden/>
              </w:rPr>
              <w:instrText xml:space="preserve"> PAGEREF _Toc191741836 \h </w:instrText>
            </w:r>
            <w:r>
              <w:rPr>
                <w:noProof/>
                <w:webHidden/>
              </w:rPr>
            </w:r>
            <w:r>
              <w:rPr>
                <w:noProof/>
                <w:webHidden/>
              </w:rPr>
              <w:fldChar w:fldCharType="separate"/>
            </w:r>
            <w:r>
              <w:rPr>
                <w:noProof/>
                <w:webHidden/>
              </w:rPr>
              <w:t>4</w:t>
            </w:r>
            <w:r>
              <w:rPr>
                <w:noProof/>
                <w:webHidden/>
              </w:rPr>
              <w:fldChar w:fldCharType="end"/>
            </w:r>
          </w:hyperlink>
        </w:p>
        <w:p w14:paraId="6EB3C747" w14:textId="6286F586"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7" w:history="1">
            <w:r w:rsidRPr="007C14B2">
              <w:rPr>
                <w:rStyle w:val="Hyperlink"/>
                <w:noProof/>
              </w:rPr>
              <w:t>4.</w:t>
            </w:r>
            <w:r>
              <w:rPr>
                <w:rFonts w:asciiTheme="minorHAnsi" w:hAnsiTheme="minorHAnsi" w:cstheme="minorBidi"/>
                <w:noProof/>
                <w:kern w:val="2"/>
                <w:sz w:val="24"/>
                <w:szCs w:val="24"/>
                <w:lang w:val="en-US"/>
                <w14:ligatures w14:val="standardContextual"/>
              </w:rPr>
              <w:tab/>
            </w:r>
            <w:r w:rsidRPr="007C14B2">
              <w:rPr>
                <w:rStyle w:val="Hyperlink"/>
                <w:noProof/>
              </w:rPr>
              <w:t>TÍNH NĂNG CHÍNH</w:t>
            </w:r>
            <w:r>
              <w:rPr>
                <w:noProof/>
                <w:webHidden/>
              </w:rPr>
              <w:tab/>
            </w:r>
            <w:r>
              <w:rPr>
                <w:noProof/>
                <w:webHidden/>
              </w:rPr>
              <w:fldChar w:fldCharType="begin"/>
            </w:r>
            <w:r>
              <w:rPr>
                <w:noProof/>
                <w:webHidden/>
              </w:rPr>
              <w:instrText xml:space="preserve"> PAGEREF _Toc191741837 \h </w:instrText>
            </w:r>
            <w:r>
              <w:rPr>
                <w:noProof/>
                <w:webHidden/>
              </w:rPr>
            </w:r>
            <w:r>
              <w:rPr>
                <w:noProof/>
                <w:webHidden/>
              </w:rPr>
              <w:fldChar w:fldCharType="separate"/>
            </w:r>
            <w:r>
              <w:rPr>
                <w:noProof/>
                <w:webHidden/>
              </w:rPr>
              <w:t>5</w:t>
            </w:r>
            <w:r>
              <w:rPr>
                <w:noProof/>
                <w:webHidden/>
              </w:rPr>
              <w:fldChar w:fldCharType="end"/>
            </w:r>
          </w:hyperlink>
        </w:p>
        <w:p w14:paraId="01F0CFFB" w14:textId="593EECB7"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8" w:history="1">
            <w:r w:rsidRPr="007C14B2">
              <w:rPr>
                <w:rStyle w:val="Hyperlink"/>
                <w:noProof/>
              </w:rPr>
              <w:t>4.1.</w:t>
            </w:r>
            <w:r>
              <w:rPr>
                <w:rFonts w:asciiTheme="minorHAnsi" w:hAnsiTheme="minorHAnsi" w:cstheme="minorBidi"/>
                <w:noProof/>
                <w:kern w:val="2"/>
                <w:sz w:val="24"/>
                <w:szCs w:val="24"/>
                <w:lang w:val="en-US"/>
                <w14:ligatures w14:val="standardContextual"/>
              </w:rPr>
              <w:tab/>
            </w:r>
            <w:r w:rsidRPr="007C14B2">
              <w:rPr>
                <w:rStyle w:val="Hyperlink"/>
                <w:noProof/>
              </w:rPr>
              <w:t>Đối với người mua/thuê căn hộ</w:t>
            </w:r>
            <w:r>
              <w:rPr>
                <w:noProof/>
                <w:webHidden/>
              </w:rPr>
              <w:tab/>
            </w:r>
            <w:r>
              <w:rPr>
                <w:noProof/>
                <w:webHidden/>
              </w:rPr>
              <w:fldChar w:fldCharType="begin"/>
            </w:r>
            <w:r>
              <w:rPr>
                <w:noProof/>
                <w:webHidden/>
              </w:rPr>
              <w:instrText xml:space="preserve"> PAGEREF _Toc191741838 \h </w:instrText>
            </w:r>
            <w:r>
              <w:rPr>
                <w:noProof/>
                <w:webHidden/>
              </w:rPr>
            </w:r>
            <w:r>
              <w:rPr>
                <w:noProof/>
                <w:webHidden/>
              </w:rPr>
              <w:fldChar w:fldCharType="separate"/>
            </w:r>
            <w:r>
              <w:rPr>
                <w:noProof/>
                <w:webHidden/>
              </w:rPr>
              <w:t>5</w:t>
            </w:r>
            <w:r>
              <w:rPr>
                <w:noProof/>
                <w:webHidden/>
              </w:rPr>
              <w:fldChar w:fldCharType="end"/>
            </w:r>
          </w:hyperlink>
        </w:p>
        <w:p w14:paraId="0E6773EE" w14:textId="469388AE"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39" w:history="1">
            <w:r w:rsidRPr="007C14B2">
              <w:rPr>
                <w:rStyle w:val="Hyperlink"/>
                <w:noProof/>
              </w:rPr>
              <w:t>4.2.</w:t>
            </w:r>
            <w:r>
              <w:rPr>
                <w:rFonts w:asciiTheme="minorHAnsi" w:hAnsiTheme="minorHAnsi" w:cstheme="minorBidi"/>
                <w:noProof/>
                <w:kern w:val="2"/>
                <w:sz w:val="24"/>
                <w:szCs w:val="24"/>
                <w:lang w:val="en-US"/>
                <w14:ligatures w14:val="standardContextual"/>
              </w:rPr>
              <w:tab/>
            </w:r>
            <w:r w:rsidRPr="007C14B2">
              <w:rPr>
                <w:rStyle w:val="Hyperlink"/>
                <w:noProof/>
              </w:rPr>
              <w:t>Đối với chủ căn hộ</w:t>
            </w:r>
            <w:r>
              <w:rPr>
                <w:noProof/>
                <w:webHidden/>
              </w:rPr>
              <w:tab/>
            </w:r>
            <w:r>
              <w:rPr>
                <w:noProof/>
                <w:webHidden/>
              </w:rPr>
              <w:fldChar w:fldCharType="begin"/>
            </w:r>
            <w:r>
              <w:rPr>
                <w:noProof/>
                <w:webHidden/>
              </w:rPr>
              <w:instrText xml:space="preserve"> PAGEREF _Toc191741839 \h </w:instrText>
            </w:r>
            <w:r>
              <w:rPr>
                <w:noProof/>
                <w:webHidden/>
              </w:rPr>
            </w:r>
            <w:r>
              <w:rPr>
                <w:noProof/>
                <w:webHidden/>
              </w:rPr>
              <w:fldChar w:fldCharType="separate"/>
            </w:r>
            <w:r>
              <w:rPr>
                <w:noProof/>
                <w:webHidden/>
              </w:rPr>
              <w:t>5</w:t>
            </w:r>
            <w:r>
              <w:rPr>
                <w:noProof/>
                <w:webHidden/>
              </w:rPr>
              <w:fldChar w:fldCharType="end"/>
            </w:r>
          </w:hyperlink>
        </w:p>
        <w:p w14:paraId="31D7173A" w14:textId="78B8ED22"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0" w:history="1">
            <w:r w:rsidRPr="007C14B2">
              <w:rPr>
                <w:rStyle w:val="Hyperlink"/>
                <w:noProof/>
              </w:rPr>
              <w:t>4.3.</w:t>
            </w:r>
            <w:r>
              <w:rPr>
                <w:rFonts w:asciiTheme="minorHAnsi" w:hAnsiTheme="minorHAnsi" w:cstheme="minorBidi"/>
                <w:noProof/>
                <w:kern w:val="2"/>
                <w:sz w:val="24"/>
                <w:szCs w:val="24"/>
                <w:lang w:val="en-US"/>
                <w14:ligatures w14:val="standardContextual"/>
              </w:rPr>
              <w:tab/>
            </w:r>
            <w:r w:rsidRPr="007C14B2">
              <w:rPr>
                <w:rStyle w:val="Hyperlink"/>
                <w:noProof/>
              </w:rPr>
              <w:t>Đối với quản trị viên hệ thống</w:t>
            </w:r>
            <w:r>
              <w:rPr>
                <w:noProof/>
                <w:webHidden/>
              </w:rPr>
              <w:tab/>
            </w:r>
            <w:r>
              <w:rPr>
                <w:noProof/>
                <w:webHidden/>
              </w:rPr>
              <w:fldChar w:fldCharType="begin"/>
            </w:r>
            <w:r>
              <w:rPr>
                <w:noProof/>
                <w:webHidden/>
              </w:rPr>
              <w:instrText xml:space="preserve"> PAGEREF _Toc191741840 \h </w:instrText>
            </w:r>
            <w:r>
              <w:rPr>
                <w:noProof/>
                <w:webHidden/>
              </w:rPr>
            </w:r>
            <w:r>
              <w:rPr>
                <w:noProof/>
                <w:webHidden/>
              </w:rPr>
              <w:fldChar w:fldCharType="separate"/>
            </w:r>
            <w:r>
              <w:rPr>
                <w:noProof/>
                <w:webHidden/>
              </w:rPr>
              <w:t>5</w:t>
            </w:r>
            <w:r>
              <w:rPr>
                <w:noProof/>
                <w:webHidden/>
              </w:rPr>
              <w:fldChar w:fldCharType="end"/>
            </w:r>
          </w:hyperlink>
        </w:p>
        <w:p w14:paraId="23A2EB88" w14:textId="3557BEA0"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1" w:history="1">
            <w:r w:rsidRPr="007C14B2">
              <w:rPr>
                <w:rStyle w:val="Hyperlink"/>
                <w:noProof/>
              </w:rPr>
              <w:t>5.</w:t>
            </w:r>
            <w:r>
              <w:rPr>
                <w:rFonts w:asciiTheme="minorHAnsi" w:hAnsiTheme="minorHAnsi" w:cstheme="minorBidi"/>
                <w:noProof/>
                <w:kern w:val="2"/>
                <w:sz w:val="24"/>
                <w:szCs w:val="24"/>
                <w:lang w:val="en-US"/>
                <w14:ligatures w14:val="standardContextual"/>
              </w:rPr>
              <w:tab/>
            </w:r>
            <w:r w:rsidRPr="007C14B2">
              <w:rPr>
                <w:rStyle w:val="Hyperlink"/>
                <w:noProof/>
              </w:rPr>
              <w:t>Các Chức Năng Chính Của Hệ Thống</w:t>
            </w:r>
            <w:r>
              <w:rPr>
                <w:noProof/>
                <w:webHidden/>
              </w:rPr>
              <w:tab/>
            </w:r>
            <w:r>
              <w:rPr>
                <w:noProof/>
                <w:webHidden/>
              </w:rPr>
              <w:fldChar w:fldCharType="begin"/>
            </w:r>
            <w:r>
              <w:rPr>
                <w:noProof/>
                <w:webHidden/>
              </w:rPr>
              <w:instrText xml:space="preserve"> PAGEREF _Toc191741841 \h </w:instrText>
            </w:r>
            <w:r>
              <w:rPr>
                <w:noProof/>
                <w:webHidden/>
              </w:rPr>
            </w:r>
            <w:r>
              <w:rPr>
                <w:noProof/>
                <w:webHidden/>
              </w:rPr>
              <w:fldChar w:fldCharType="separate"/>
            </w:r>
            <w:r>
              <w:rPr>
                <w:noProof/>
                <w:webHidden/>
              </w:rPr>
              <w:t>5</w:t>
            </w:r>
            <w:r>
              <w:rPr>
                <w:noProof/>
                <w:webHidden/>
              </w:rPr>
              <w:fldChar w:fldCharType="end"/>
            </w:r>
          </w:hyperlink>
        </w:p>
        <w:p w14:paraId="3C32839E" w14:textId="4D01BE14"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2" w:history="1">
            <w:r w:rsidRPr="007C14B2">
              <w:rPr>
                <w:rStyle w:val="Hyperlink"/>
                <w:noProof/>
              </w:rPr>
              <w:t>5.1.</w:t>
            </w:r>
            <w:r>
              <w:rPr>
                <w:rFonts w:asciiTheme="minorHAnsi" w:hAnsiTheme="minorHAnsi" w:cstheme="minorBidi"/>
                <w:noProof/>
                <w:kern w:val="2"/>
                <w:sz w:val="24"/>
                <w:szCs w:val="24"/>
                <w:lang w:val="en-US"/>
                <w14:ligatures w14:val="standardContextual"/>
              </w:rPr>
              <w:tab/>
            </w:r>
            <w:r w:rsidRPr="007C14B2">
              <w:rPr>
                <w:rStyle w:val="Hyperlink"/>
                <w:noProof/>
              </w:rPr>
              <w:t>Chức năng dành cho người dùng</w:t>
            </w:r>
            <w:r>
              <w:rPr>
                <w:noProof/>
                <w:webHidden/>
              </w:rPr>
              <w:tab/>
            </w:r>
            <w:r>
              <w:rPr>
                <w:noProof/>
                <w:webHidden/>
              </w:rPr>
              <w:fldChar w:fldCharType="begin"/>
            </w:r>
            <w:r>
              <w:rPr>
                <w:noProof/>
                <w:webHidden/>
              </w:rPr>
              <w:instrText xml:space="preserve"> PAGEREF _Toc191741842 \h </w:instrText>
            </w:r>
            <w:r>
              <w:rPr>
                <w:noProof/>
                <w:webHidden/>
              </w:rPr>
            </w:r>
            <w:r>
              <w:rPr>
                <w:noProof/>
                <w:webHidden/>
              </w:rPr>
              <w:fldChar w:fldCharType="separate"/>
            </w:r>
            <w:r>
              <w:rPr>
                <w:noProof/>
                <w:webHidden/>
              </w:rPr>
              <w:t>5</w:t>
            </w:r>
            <w:r>
              <w:rPr>
                <w:noProof/>
                <w:webHidden/>
              </w:rPr>
              <w:fldChar w:fldCharType="end"/>
            </w:r>
          </w:hyperlink>
        </w:p>
        <w:p w14:paraId="78F01B9D" w14:textId="65235FDD"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3" w:history="1">
            <w:r w:rsidRPr="007C14B2">
              <w:rPr>
                <w:rStyle w:val="Hyperlink"/>
                <w:noProof/>
              </w:rPr>
              <w:t>5.2.</w:t>
            </w:r>
            <w:r>
              <w:rPr>
                <w:rFonts w:asciiTheme="minorHAnsi" w:hAnsiTheme="minorHAnsi" w:cstheme="minorBidi"/>
                <w:noProof/>
                <w:kern w:val="2"/>
                <w:sz w:val="24"/>
                <w:szCs w:val="24"/>
                <w:lang w:val="en-US"/>
                <w14:ligatures w14:val="standardContextual"/>
              </w:rPr>
              <w:tab/>
            </w:r>
            <w:r w:rsidRPr="007C14B2">
              <w:rPr>
                <w:rStyle w:val="Hyperlink"/>
                <w:noProof/>
              </w:rPr>
              <w:t>Chức năng dành cho chủ căn hộ</w:t>
            </w:r>
            <w:r>
              <w:rPr>
                <w:noProof/>
                <w:webHidden/>
              </w:rPr>
              <w:tab/>
            </w:r>
            <w:r>
              <w:rPr>
                <w:noProof/>
                <w:webHidden/>
              </w:rPr>
              <w:fldChar w:fldCharType="begin"/>
            </w:r>
            <w:r>
              <w:rPr>
                <w:noProof/>
                <w:webHidden/>
              </w:rPr>
              <w:instrText xml:space="preserve"> PAGEREF _Toc191741843 \h </w:instrText>
            </w:r>
            <w:r>
              <w:rPr>
                <w:noProof/>
                <w:webHidden/>
              </w:rPr>
            </w:r>
            <w:r>
              <w:rPr>
                <w:noProof/>
                <w:webHidden/>
              </w:rPr>
              <w:fldChar w:fldCharType="separate"/>
            </w:r>
            <w:r>
              <w:rPr>
                <w:noProof/>
                <w:webHidden/>
              </w:rPr>
              <w:t>5</w:t>
            </w:r>
            <w:r>
              <w:rPr>
                <w:noProof/>
                <w:webHidden/>
              </w:rPr>
              <w:fldChar w:fldCharType="end"/>
            </w:r>
          </w:hyperlink>
        </w:p>
        <w:p w14:paraId="2E60405C" w14:textId="166CC2DE"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4" w:history="1">
            <w:r w:rsidRPr="007C14B2">
              <w:rPr>
                <w:rStyle w:val="Hyperlink"/>
                <w:noProof/>
              </w:rPr>
              <w:t>5.3.</w:t>
            </w:r>
            <w:r>
              <w:rPr>
                <w:rFonts w:asciiTheme="minorHAnsi" w:hAnsiTheme="minorHAnsi" w:cstheme="minorBidi"/>
                <w:noProof/>
                <w:kern w:val="2"/>
                <w:sz w:val="24"/>
                <w:szCs w:val="24"/>
                <w:lang w:val="en-US"/>
                <w14:ligatures w14:val="standardContextual"/>
              </w:rPr>
              <w:tab/>
            </w:r>
            <w:r w:rsidRPr="007C14B2">
              <w:rPr>
                <w:rStyle w:val="Hyperlink"/>
                <w:noProof/>
              </w:rPr>
              <w:t>Chức năng dành cho quản trị viên</w:t>
            </w:r>
            <w:r>
              <w:rPr>
                <w:noProof/>
                <w:webHidden/>
              </w:rPr>
              <w:tab/>
            </w:r>
            <w:r>
              <w:rPr>
                <w:noProof/>
                <w:webHidden/>
              </w:rPr>
              <w:fldChar w:fldCharType="begin"/>
            </w:r>
            <w:r>
              <w:rPr>
                <w:noProof/>
                <w:webHidden/>
              </w:rPr>
              <w:instrText xml:space="preserve"> PAGEREF _Toc191741844 \h </w:instrText>
            </w:r>
            <w:r>
              <w:rPr>
                <w:noProof/>
                <w:webHidden/>
              </w:rPr>
            </w:r>
            <w:r>
              <w:rPr>
                <w:noProof/>
                <w:webHidden/>
              </w:rPr>
              <w:fldChar w:fldCharType="separate"/>
            </w:r>
            <w:r>
              <w:rPr>
                <w:noProof/>
                <w:webHidden/>
              </w:rPr>
              <w:t>6</w:t>
            </w:r>
            <w:r>
              <w:rPr>
                <w:noProof/>
                <w:webHidden/>
              </w:rPr>
              <w:fldChar w:fldCharType="end"/>
            </w:r>
          </w:hyperlink>
        </w:p>
        <w:p w14:paraId="3D91D9AC" w14:textId="6BDD743E"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5" w:history="1">
            <w:r w:rsidRPr="007C14B2">
              <w:rPr>
                <w:rStyle w:val="Hyperlink"/>
                <w:noProof/>
              </w:rPr>
              <w:t>6.</w:t>
            </w:r>
            <w:r>
              <w:rPr>
                <w:rFonts w:asciiTheme="minorHAnsi" w:hAnsiTheme="minorHAnsi" w:cstheme="minorBidi"/>
                <w:noProof/>
                <w:kern w:val="2"/>
                <w:sz w:val="24"/>
                <w:szCs w:val="24"/>
                <w:lang w:val="en-US"/>
                <w14:ligatures w14:val="standardContextual"/>
              </w:rPr>
              <w:tab/>
            </w:r>
            <w:r w:rsidRPr="007C14B2">
              <w:rPr>
                <w:rStyle w:val="Hyperlink"/>
                <w:noProof/>
              </w:rPr>
              <w:t>CÔNG NGHỆ SỬ DỤNG</w:t>
            </w:r>
            <w:r>
              <w:rPr>
                <w:noProof/>
                <w:webHidden/>
              </w:rPr>
              <w:tab/>
            </w:r>
            <w:r>
              <w:rPr>
                <w:noProof/>
                <w:webHidden/>
              </w:rPr>
              <w:fldChar w:fldCharType="begin"/>
            </w:r>
            <w:r>
              <w:rPr>
                <w:noProof/>
                <w:webHidden/>
              </w:rPr>
              <w:instrText xml:space="preserve"> PAGEREF _Toc191741845 \h </w:instrText>
            </w:r>
            <w:r>
              <w:rPr>
                <w:noProof/>
                <w:webHidden/>
              </w:rPr>
            </w:r>
            <w:r>
              <w:rPr>
                <w:noProof/>
                <w:webHidden/>
              </w:rPr>
              <w:fldChar w:fldCharType="separate"/>
            </w:r>
            <w:r>
              <w:rPr>
                <w:noProof/>
                <w:webHidden/>
              </w:rPr>
              <w:t>6</w:t>
            </w:r>
            <w:r>
              <w:rPr>
                <w:noProof/>
                <w:webHidden/>
              </w:rPr>
              <w:fldChar w:fldCharType="end"/>
            </w:r>
          </w:hyperlink>
        </w:p>
        <w:p w14:paraId="1F586391" w14:textId="28AD20DF"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6" w:history="1">
            <w:r w:rsidRPr="007C14B2">
              <w:rPr>
                <w:rStyle w:val="Hyperlink"/>
                <w:noProof/>
              </w:rPr>
              <w:t>7.</w:t>
            </w:r>
            <w:r>
              <w:rPr>
                <w:rFonts w:asciiTheme="minorHAnsi" w:hAnsiTheme="minorHAnsi" w:cstheme="minorBidi"/>
                <w:noProof/>
                <w:kern w:val="2"/>
                <w:sz w:val="24"/>
                <w:szCs w:val="24"/>
                <w:lang w:val="en-US"/>
                <w14:ligatures w14:val="standardContextual"/>
              </w:rPr>
              <w:tab/>
            </w:r>
            <w:r w:rsidRPr="007C14B2">
              <w:rPr>
                <w:rStyle w:val="Hyperlink"/>
                <w:noProof/>
              </w:rPr>
              <w:t>ĐỐI TƯỢNG SỬ DỤNG</w:t>
            </w:r>
            <w:r>
              <w:rPr>
                <w:noProof/>
                <w:webHidden/>
              </w:rPr>
              <w:tab/>
            </w:r>
            <w:r>
              <w:rPr>
                <w:noProof/>
                <w:webHidden/>
              </w:rPr>
              <w:fldChar w:fldCharType="begin"/>
            </w:r>
            <w:r>
              <w:rPr>
                <w:noProof/>
                <w:webHidden/>
              </w:rPr>
              <w:instrText xml:space="preserve"> PAGEREF _Toc191741846 \h </w:instrText>
            </w:r>
            <w:r>
              <w:rPr>
                <w:noProof/>
                <w:webHidden/>
              </w:rPr>
            </w:r>
            <w:r>
              <w:rPr>
                <w:noProof/>
                <w:webHidden/>
              </w:rPr>
              <w:fldChar w:fldCharType="separate"/>
            </w:r>
            <w:r>
              <w:rPr>
                <w:noProof/>
                <w:webHidden/>
              </w:rPr>
              <w:t>6</w:t>
            </w:r>
            <w:r>
              <w:rPr>
                <w:noProof/>
                <w:webHidden/>
              </w:rPr>
              <w:fldChar w:fldCharType="end"/>
            </w:r>
          </w:hyperlink>
        </w:p>
        <w:p w14:paraId="1CF0817A" w14:textId="751C1B77"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7" w:history="1">
            <w:r w:rsidRPr="007C14B2">
              <w:rPr>
                <w:rStyle w:val="Hyperlink"/>
                <w:noProof/>
              </w:rPr>
              <w:t>8.</w:t>
            </w:r>
            <w:r>
              <w:rPr>
                <w:rFonts w:asciiTheme="minorHAnsi" w:hAnsiTheme="minorHAnsi" w:cstheme="minorBidi"/>
                <w:noProof/>
                <w:kern w:val="2"/>
                <w:sz w:val="24"/>
                <w:szCs w:val="24"/>
                <w:lang w:val="en-US"/>
                <w14:ligatures w14:val="standardContextual"/>
              </w:rPr>
              <w:tab/>
            </w:r>
            <w:r w:rsidRPr="007C14B2">
              <w:rPr>
                <w:rStyle w:val="Hyperlink"/>
                <w:noProof/>
              </w:rPr>
              <w:t>THIẾT KẾ HỆ THỐNG</w:t>
            </w:r>
            <w:r>
              <w:rPr>
                <w:noProof/>
                <w:webHidden/>
              </w:rPr>
              <w:tab/>
            </w:r>
            <w:r>
              <w:rPr>
                <w:noProof/>
                <w:webHidden/>
              </w:rPr>
              <w:fldChar w:fldCharType="begin"/>
            </w:r>
            <w:r>
              <w:rPr>
                <w:noProof/>
                <w:webHidden/>
              </w:rPr>
              <w:instrText xml:space="preserve"> PAGEREF _Toc191741847 \h </w:instrText>
            </w:r>
            <w:r>
              <w:rPr>
                <w:noProof/>
                <w:webHidden/>
              </w:rPr>
            </w:r>
            <w:r>
              <w:rPr>
                <w:noProof/>
                <w:webHidden/>
              </w:rPr>
              <w:fldChar w:fldCharType="separate"/>
            </w:r>
            <w:r>
              <w:rPr>
                <w:noProof/>
                <w:webHidden/>
              </w:rPr>
              <w:t>6</w:t>
            </w:r>
            <w:r>
              <w:rPr>
                <w:noProof/>
                <w:webHidden/>
              </w:rPr>
              <w:fldChar w:fldCharType="end"/>
            </w:r>
          </w:hyperlink>
        </w:p>
        <w:p w14:paraId="51A3E9F4" w14:textId="6AD3FAEC"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8" w:history="1">
            <w:r w:rsidRPr="007C14B2">
              <w:rPr>
                <w:rStyle w:val="Hyperlink"/>
                <w:noProof/>
              </w:rPr>
              <w:t>9.</w:t>
            </w:r>
            <w:r>
              <w:rPr>
                <w:rFonts w:asciiTheme="minorHAnsi" w:hAnsiTheme="minorHAnsi" w:cstheme="minorBidi"/>
                <w:noProof/>
                <w:kern w:val="2"/>
                <w:sz w:val="24"/>
                <w:szCs w:val="24"/>
                <w:lang w:val="en-US"/>
                <w14:ligatures w14:val="standardContextual"/>
              </w:rPr>
              <w:tab/>
            </w:r>
            <w:r w:rsidRPr="007C14B2">
              <w:rPr>
                <w:rStyle w:val="Hyperlink"/>
                <w:noProof/>
              </w:rPr>
              <w:t>ƯU ĐIỂM &amp; HẠN CHẾ</w:t>
            </w:r>
            <w:r>
              <w:rPr>
                <w:noProof/>
                <w:webHidden/>
              </w:rPr>
              <w:tab/>
            </w:r>
            <w:r>
              <w:rPr>
                <w:noProof/>
                <w:webHidden/>
              </w:rPr>
              <w:fldChar w:fldCharType="begin"/>
            </w:r>
            <w:r>
              <w:rPr>
                <w:noProof/>
                <w:webHidden/>
              </w:rPr>
              <w:instrText xml:space="preserve"> PAGEREF _Toc191741848 \h </w:instrText>
            </w:r>
            <w:r>
              <w:rPr>
                <w:noProof/>
                <w:webHidden/>
              </w:rPr>
            </w:r>
            <w:r>
              <w:rPr>
                <w:noProof/>
                <w:webHidden/>
              </w:rPr>
              <w:fldChar w:fldCharType="separate"/>
            </w:r>
            <w:r>
              <w:rPr>
                <w:noProof/>
                <w:webHidden/>
              </w:rPr>
              <w:t>6</w:t>
            </w:r>
            <w:r>
              <w:rPr>
                <w:noProof/>
                <w:webHidden/>
              </w:rPr>
              <w:fldChar w:fldCharType="end"/>
            </w:r>
          </w:hyperlink>
        </w:p>
        <w:p w14:paraId="18531E2B" w14:textId="1578AB4D"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49" w:history="1">
            <w:r w:rsidRPr="007C14B2">
              <w:rPr>
                <w:rStyle w:val="Hyperlink"/>
                <w:noProof/>
                <w:lang w:val="en-US"/>
              </w:rPr>
              <w:t>9.1.</w:t>
            </w:r>
            <w:r>
              <w:rPr>
                <w:rFonts w:asciiTheme="minorHAnsi" w:hAnsiTheme="minorHAnsi" w:cstheme="minorBidi"/>
                <w:noProof/>
                <w:kern w:val="2"/>
                <w:sz w:val="24"/>
                <w:szCs w:val="24"/>
                <w:lang w:val="en-US"/>
                <w14:ligatures w14:val="standardContextual"/>
              </w:rPr>
              <w:tab/>
            </w:r>
            <w:r w:rsidRPr="007C14B2">
              <w:rPr>
                <w:rStyle w:val="Hyperlink"/>
                <w:noProof/>
                <w:lang w:val="en-US"/>
              </w:rPr>
              <w:t>Ưu điểm</w:t>
            </w:r>
            <w:r>
              <w:rPr>
                <w:noProof/>
                <w:webHidden/>
              </w:rPr>
              <w:tab/>
            </w:r>
            <w:r>
              <w:rPr>
                <w:noProof/>
                <w:webHidden/>
              </w:rPr>
              <w:fldChar w:fldCharType="begin"/>
            </w:r>
            <w:r>
              <w:rPr>
                <w:noProof/>
                <w:webHidden/>
              </w:rPr>
              <w:instrText xml:space="preserve"> PAGEREF _Toc191741849 \h </w:instrText>
            </w:r>
            <w:r>
              <w:rPr>
                <w:noProof/>
                <w:webHidden/>
              </w:rPr>
            </w:r>
            <w:r>
              <w:rPr>
                <w:noProof/>
                <w:webHidden/>
              </w:rPr>
              <w:fldChar w:fldCharType="separate"/>
            </w:r>
            <w:r>
              <w:rPr>
                <w:noProof/>
                <w:webHidden/>
              </w:rPr>
              <w:t>6</w:t>
            </w:r>
            <w:r>
              <w:rPr>
                <w:noProof/>
                <w:webHidden/>
              </w:rPr>
              <w:fldChar w:fldCharType="end"/>
            </w:r>
          </w:hyperlink>
        </w:p>
        <w:p w14:paraId="47B91A02" w14:textId="46A29CC4" w:rsidR="00B96BBF" w:rsidRDefault="00B96BBF">
          <w:pPr>
            <w:pStyle w:val="TOC2"/>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50" w:history="1">
            <w:r w:rsidRPr="007C14B2">
              <w:rPr>
                <w:rStyle w:val="Hyperlink"/>
                <w:noProof/>
                <w:lang w:val="en-US"/>
              </w:rPr>
              <w:t>9.2.</w:t>
            </w:r>
            <w:r>
              <w:rPr>
                <w:rFonts w:asciiTheme="minorHAnsi" w:hAnsiTheme="minorHAnsi" w:cstheme="minorBidi"/>
                <w:noProof/>
                <w:kern w:val="2"/>
                <w:sz w:val="24"/>
                <w:szCs w:val="24"/>
                <w:lang w:val="en-US"/>
                <w14:ligatures w14:val="standardContextual"/>
              </w:rPr>
              <w:tab/>
            </w:r>
            <w:r w:rsidRPr="007C14B2">
              <w:rPr>
                <w:rStyle w:val="Hyperlink"/>
                <w:noProof/>
                <w:lang w:val="en-US"/>
              </w:rPr>
              <w:t>Hạn chế</w:t>
            </w:r>
            <w:r>
              <w:rPr>
                <w:noProof/>
                <w:webHidden/>
              </w:rPr>
              <w:tab/>
            </w:r>
            <w:r>
              <w:rPr>
                <w:noProof/>
                <w:webHidden/>
              </w:rPr>
              <w:fldChar w:fldCharType="begin"/>
            </w:r>
            <w:r>
              <w:rPr>
                <w:noProof/>
                <w:webHidden/>
              </w:rPr>
              <w:instrText xml:space="preserve"> PAGEREF _Toc191741850 \h </w:instrText>
            </w:r>
            <w:r>
              <w:rPr>
                <w:noProof/>
                <w:webHidden/>
              </w:rPr>
            </w:r>
            <w:r>
              <w:rPr>
                <w:noProof/>
                <w:webHidden/>
              </w:rPr>
              <w:fldChar w:fldCharType="separate"/>
            </w:r>
            <w:r>
              <w:rPr>
                <w:noProof/>
                <w:webHidden/>
              </w:rPr>
              <w:t>6</w:t>
            </w:r>
            <w:r>
              <w:rPr>
                <w:noProof/>
                <w:webHidden/>
              </w:rPr>
              <w:fldChar w:fldCharType="end"/>
            </w:r>
          </w:hyperlink>
        </w:p>
        <w:p w14:paraId="23279605" w14:textId="042A796D"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51" w:history="1">
            <w:r w:rsidRPr="007C14B2">
              <w:rPr>
                <w:rStyle w:val="Hyperlink"/>
                <w:noProof/>
              </w:rPr>
              <w:t>10.</w:t>
            </w:r>
            <w:r>
              <w:rPr>
                <w:rFonts w:asciiTheme="minorHAnsi" w:hAnsiTheme="minorHAnsi" w:cstheme="minorBidi"/>
                <w:noProof/>
                <w:kern w:val="2"/>
                <w:sz w:val="24"/>
                <w:szCs w:val="24"/>
                <w:lang w:val="en-US"/>
                <w14:ligatures w14:val="standardContextual"/>
              </w:rPr>
              <w:tab/>
            </w:r>
            <w:r w:rsidRPr="007C14B2">
              <w:rPr>
                <w:rStyle w:val="Hyperlink"/>
                <w:noProof/>
              </w:rPr>
              <w:t>KẾ HOẠCH PHÁT TRIỂN</w:t>
            </w:r>
            <w:r>
              <w:rPr>
                <w:noProof/>
                <w:webHidden/>
              </w:rPr>
              <w:tab/>
            </w:r>
            <w:r>
              <w:rPr>
                <w:noProof/>
                <w:webHidden/>
              </w:rPr>
              <w:fldChar w:fldCharType="begin"/>
            </w:r>
            <w:r>
              <w:rPr>
                <w:noProof/>
                <w:webHidden/>
              </w:rPr>
              <w:instrText xml:space="preserve"> PAGEREF _Toc191741851 \h </w:instrText>
            </w:r>
            <w:r>
              <w:rPr>
                <w:noProof/>
                <w:webHidden/>
              </w:rPr>
            </w:r>
            <w:r>
              <w:rPr>
                <w:noProof/>
                <w:webHidden/>
              </w:rPr>
              <w:fldChar w:fldCharType="separate"/>
            </w:r>
            <w:r>
              <w:rPr>
                <w:noProof/>
                <w:webHidden/>
              </w:rPr>
              <w:t>6</w:t>
            </w:r>
            <w:r>
              <w:rPr>
                <w:noProof/>
                <w:webHidden/>
              </w:rPr>
              <w:fldChar w:fldCharType="end"/>
            </w:r>
          </w:hyperlink>
        </w:p>
        <w:p w14:paraId="40B308BF" w14:textId="1FC62384" w:rsidR="00B96BBF" w:rsidRDefault="00B96BBF">
          <w:pPr>
            <w:pStyle w:val="TOC1"/>
            <w:tabs>
              <w:tab w:val="left" w:pos="960"/>
              <w:tab w:val="right" w:leader="dot" w:pos="8630"/>
            </w:tabs>
            <w:rPr>
              <w:rFonts w:asciiTheme="minorHAnsi" w:hAnsiTheme="minorHAnsi" w:cstheme="minorBidi"/>
              <w:noProof/>
              <w:kern w:val="2"/>
              <w:sz w:val="24"/>
              <w:szCs w:val="24"/>
              <w:lang w:val="en-US"/>
              <w14:ligatures w14:val="standardContextual"/>
            </w:rPr>
          </w:pPr>
          <w:hyperlink w:anchor="_Toc191741852" w:history="1">
            <w:r w:rsidRPr="007C14B2">
              <w:rPr>
                <w:rStyle w:val="Hyperlink"/>
                <w:noProof/>
              </w:rPr>
              <w:t>11.</w:t>
            </w:r>
            <w:r>
              <w:rPr>
                <w:rFonts w:asciiTheme="minorHAnsi" w:hAnsiTheme="minorHAnsi" w:cstheme="minorBidi"/>
                <w:noProof/>
                <w:kern w:val="2"/>
                <w:sz w:val="24"/>
                <w:szCs w:val="24"/>
                <w:lang w:val="en-US"/>
                <w14:ligatures w14:val="standardContextual"/>
              </w:rPr>
              <w:tab/>
            </w:r>
            <w:r w:rsidRPr="007C14B2">
              <w:rPr>
                <w:rStyle w:val="Hyperlink"/>
                <w:noProof/>
              </w:rPr>
              <w:t>KẾT LUẬN</w:t>
            </w:r>
            <w:r>
              <w:rPr>
                <w:noProof/>
                <w:webHidden/>
              </w:rPr>
              <w:tab/>
            </w:r>
            <w:r>
              <w:rPr>
                <w:noProof/>
                <w:webHidden/>
              </w:rPr>
              <w:fldChar w:fldCharType="begin"/>
            </w:r>
            <w:r>
              <w:rPr>
                <w:noProof/>
                <w:webHidden/>
              </w:rPr>
              <w:instrText xml:space="preserve"> PAGEREF _Toc191741852 \h </w:instrText>
            </w:r>
            <w:r>
              <w:rPr>
                <w:noProof/>
                <w:webHidden/>
              </w:rPr>
            </w:r>
            <w:r>
              <w:rPr>
                <w:noProof/>
                <w:webHidden/>
              </w:rPr>
              <w:fldChar w:fldCharType="separate"/>
            </w:r>
            <w:r>
              <w:rPr>
                <w:noProof/>
                <w:webHidden/>
              </w:rPr>
              <w:t>7</w:t>
            </w:r>
            <w:r>
              <w:rPr>
                <w:noProof/>
                <w:webHidden/>
              </w:rPr>
              <w:fldChar w:fldCharType="end"/>
            </w:r>
          </w:hyperlink>
        </w:p>
        <w:p w14:paraId="2CAF470D" w14:textId="2F635371" w:rsidR="00051A51" w:rsidRDefault="00CF4AE6" w:rsidP="00051A51">
          <w:pPr>
            <w:tabs>
              <w:tab w:val="right" w:pos="8640"/>
            </w:tabs>
            <w:spacing w:line="28" w:lineRule="atLeast"/>
            <w:ind w:left="0"/>
            <w:rPr>
              <w:noProof/>
            </w:rPr>
          </w:pPr>
          <w:r>
            <w:rPr>
              <w:noProof/>
            </w:rPr>
            <w:fldChar w:fldCharType="end"/>
          </w:r>
          <w:r w:rsidR="007C4612">
            <w:rPr>
              <w:noProof/>
            </w:rPr>
            <w:br w:type="page"/>
          </w:r>
        </w:p>
      </w:sdtContent>
    </w:sdt>
    <w:p w14:paraId="08E58A56" w14:textId="5AFCBB6E" w:rsidR="00853B80" w:rsidRPr="00CF4AE6" w:rsidRDefault="00D96FD0" w:rsidP="003404FE">
      <w:pPr>
        <w:pStyle w:val="Heading1"/>
        <w:spacing w:line="28" w:lineRule="atLeast"/>
      </w:pPr>
      <w:bookmarkStart w:id="0" w:name="_Toc191741826"/>
      <w:r w:rsidRPr="00CF4AE6">
        <w:lastRenderedPageBreak/>
        <w:t>GIỚI THIỆU</w:t>
      </w:r>
      <w:bookmarkEnd w:id="0"/>
    </w:p>
    <w:p w14:paraId="08FB9C77" w14:textId="2B0D23B6" w:rsidR="00CF4AE6" w:rsidRPr="00CF4AE6" w:rsidRDefault="00CF4AE6" w:rsidP="003404FE">
      <w:pPr>
        <w:pStyle w:val="Heading2"/>
        <w:spacing w:line="28" w:lineRule="atLeast"/>
      </w:pPr>
      <w:bookmarkStart w:id="1" w:name="_Toc191741827"/>
      <w:r w:rsidRPr="00CF4AE6">
        <w:t>Bối cảnh</w:t>
      </w:r>
      <w:bookmarkEnd w:id="1"/>
    </w:p>
    <w:p w14:paraId="37AE27D2" w14:textId="77777777" w:rsidR="00CF4AE6" w:rsidRPr="00DE6A83" w:rsidRDefault="00CF4AE6" w:rsidP="003404FE">
      <w:pPr>
        <w:spacing w:line="28" w:lineRule="atLeast"/>
      </w:pPr>
      <w:r w:rsidRPr="00DE6A83">
        <w:t>Hiện nay, nhu cầu mua bán và cho thuê căn hộ ngày càng gia tăng, đặc biệt là tại các thành phố lớn. Tuy nhiên, quá trình giao dịch truyền thống vẫn còn nhiều bất cập như:</w:t>
      </w:r>
    </w:p>
    <w:p w14:paraId="2F3A6BAC" w14:textId="77777777" w:rsidR="00CF4AE6" w:rsidRPr="00DD5452" w:rsidRDefault="00CF4AE6" w:rsidP="003404FE">
      <w:pPr>
        <w:pStyle w:val="ListParagraph"/>
        <w:numPr>
          <w:ilvl w:val="0"/>
          <w:numId w:val="15"/>
        </w:numPr>
        <w:spacing w:line="28" w:lineRule="atLeast"/>
        <w:rPr>
          <w:lang w:val="en-US"/>
        </w:rPr>
      </w:pPr>
      <w:proofErr w:type="spellStart"/>
      <w:r w:rsidRPr="00DD5452">
        <w:rPr>
          <w:lang w:val="en-US"/>
        </w:rPr>
        <w:t>Thiếu</w:t>
      </w:r>
      <w:proofErr w:type="spellEnd"/>
      <w:r w:rsidRPr="00DD5452">
        <w:rPr>
          <w:lang w:val="en-US"/>
        </w:rPr>
        <w:t xml:space="preserve"> </w:t>
      </w:r>
      <w:proofErr w:type="spellStart"/>
      <w:r w:rsidRPr="00DD5452">
        <w:rPr>
          <w:lang w:val="en-US"/>
        </w:rPr>
        <w:t>tính</w:t>
      </w:r>
      <w:proofErr w:type="spellEnd"/>
      <w:r w:rsidRPr="00DD5452">
        <w:rPr>
          <w:lang w:val="en-US"/>
        </w:rPr>
        <w:t xml:space="preserve"> </w:t>
      </w:r>
      <w:proofErr w:type="spellStart"/>
      <w:r w:rsidRPr="00DD5452">
        <w:rPr>
          <w:lang w:val="en-US"/>
        </w:rPr>
        <w:t>minh</w:t>
      </w:r>
      <w:proofErr w:type="spellEnd"/>
      <w:r w:rsidRPr="00DD5452">
        <w:rPr>
          <w:lang w:val="en-US"/>
        </w:rPr>
        <w:t xml:space="preserve"> </w:t>
      </w:r>
      <w:proofErr w:type="spellStart"/>
      <w:r w:rsidRPr="00DD5452">
        <w:rPr>
          <w:lang w:val="en-US"/>
        </w:rPr>
        <w:t>bạch</w:t>
      </w:r>
      <w:proofErr w:type="spellEnd"/>
      <w:r w:rsidRPr="00DD5452">
        <w:rPr>
          <w:lang w:val="en-US"/>
        </w:rPr>
        <w:t xml:space="preserve"> </w:t>
      </w:r>
      <w:proofErr w:type="spellStart"/>
      <w:r w:rsidRPr="00DD5452">
        <w:rPr>
          <w:lang w:val="en-US"/>
        </w:rPr>
        <w:t>trong</w:t>
      </w:r>
      <w:proofErr w:type="spellEnd"/>
      <w:r w:rsidRPr="00DD5452">
        <w:rPr>
          <w:lang w:val="en-US"/>
        </w:rPr>
        <w:t xml:space="preserve"> </w:t>
      </w:r>
      <w:proofErr w:type="spellStart"/>
      <w:r w:rsidRPr="00DD5452">
        <w:rPr>
          <w:lang w:val="en-US"/>
        </w:rPr>
        <w:t>thông</w:t>
      </w:r>
      <w:proofErr w:type="spellEnd"/>
      <w:r w:rsidRPr="00DD5452">
        <w:rPr>
          <w:lang w:val="en-US"/>
        </w:rPr>
        <w:t xml:space="preserve"> tin </w:t>
      </w:r>
      <w:proofErr w:type="spellStart"/>
      <w:r w:rsidRPr="00DD5452">
        <w:rPr>
          <w:lang w:val="en-US"/>
        </w:rPr>
        <w:t>căn</w:t>
      </w:r>
      <w:proofErr w:type="spellEnd"/>
      <w:r w:rsidRPr="00DD5452">
        <w:rPr>
          <w:lang w:val="en-US"/>
        </w:rPr>
        <w:t xml:space="preserve"> </w:t>
      </w:r>
      <w:proofErr w:type="spellStart"/>
      <w:r w:rsidRPr="00DD5452">
        <w:rPr>
          <w:lang w:val="en-US"/>
        </w:rPr>
        <w:t>hộ</w:t>
      </w:r>
      <w:proofErr w:type="spellEnd"/>
      <w:r w:rsidRPr="00DD5452">
        <w:rPr>
          <w:lang w:val="en-US"/>
        </w:rPr>
        <w:t>.</w:t>
      </w:r>
    </w:p>
    <w:p w14:paraId="6F416ACA" w14:textId="77777777" w:rsidR="00CF4AE6" w:rsidRPr="00DD5452" w:rsidRDefault="00CF4AE6" w:rsidP="003404FE">
      <w:pPr>
        <w:pStyle w:val="ListParagraph"/>
        <w:numPr>
          <w:ilvl w:val="0"/>
          <w:numId w:val="15"/>
        </w:numPr>
        <w:spacing w:line="28" w:lineRule="atLeast"/>
        <w:rPr>
          <w:lang w:val="en-US"/>
        </w:rPr>
      </w:pPr>
      <w:proofErr w:type="spellStart"/>
      <w:r w:rsidRPr="00DD5452">
        <w:rPr>
          <w:lang w:val="en-US"/>
        </w:rPr>
        <w:t>Khó</w:t>
      </w:r>
      <w:proofErr w:type="spellEnd"/>
      <w:r w:rsidRPr="00DD5452">
        <w:rPr>
          <w:lang w:val="en-US"/>
        </w:rPr>
        <w:t xml:space="preserve"> </w:t>
      </w:r>
      <w:proofErr w:type="spellStart"/>
      <w:r w:rsidRPr="00DD5452">
        <w:rPr>
          <w:lang w:val="en-US"/>
        </w:rPr>
        <w:t>khăn</w:t>
      </w:r>
      <w:proofErr w:type="spellEnd"/>
      <w:r w:rsidRPr="00DD5452">
        <w:rPr>
          <w:lang w:val="en-US"/>
        </w:rPr>
        <w:t xml:space="preserve"> </w:t>
      </w:r>
      <w:proofErr w:type="spellStart"/>
      <w:r w:rsidRPr="00DD5452">
        <w:rPr>
          <w:lang w:val="en-US"/>
        </w:rPr>
        <w:t>trong</w:t>
      </w:r>
      <w:proofErr w:type="spellEnd"/>
      <w:r w:rsidRPr="00DD5452">
        <w:rPr>
          <w:lang w:val="en-US"/>
        </w:rPr>
        <w:t xml:space="preserve"> </w:t>
      </w:r>
      <w:proofErr w:type="spellStart"/>
      <w:r w:rsidRPr="00DD5452">
        <w:rPr>
          <w:lang w:val="en-US"/>
        </w:rPr>
        <w:t>việc</w:t>
      </w:r>
      <w:proofErr w:type="spellEnd"/>
      <w:r w:rsidRPr="00DD5452">
        <w:rPr>
          <w:lang w:val="en-US"/>
        </w:rPr>
        <w:t xml:space="preserve"> </w:t>
      </w:r>
      <w:proofErr w:type="spellStart"/>
      <w:r w:rsidRPr="00DD5452">
        <w:rPr>
          <w:lang w:val="en-US"/>
        </w:rPr>
        <w:t>tìm</w:t>
      </w:r>
      <w:proofErr w:type="spellEnd"/>
      <w:r w:rsidRPr="00DD5452">
        <w:rPr>
          <w:lang w:val="en-US"/>
        </w:rPr>
        <w:t xml:space="preserve"> </w:t>
      </w:r>
      <w:proofErr w:type="spellStart"/>
      <w:r w:rsidRPr="00DD5452">
        <w:rPr>
          <w:lang w:val="en-US"/>
        </w:rPr>
        <w:t>kiếm</w:t>
      </w:r>
      <w:proofErr w:type="spellEnd"/>
      <w:r w:rsidRPr="00DD5452">
        <w:rPr>
          <w:lang w:val="en-US"/>
        </w:rPr>
        <w:t xml:space="preserve"> </w:t>
      </w:r>
      <w:proofErr w:type="spellStart"/>
      <w:r w:rsidRPr="00DD5452">
        <w:rPr>
          <w:lang w:val="en-US"/>
        </w:rPr>
        <w:t>căn</w:t>
      </w:r>
      <w:proofErr w:type="spellEnd"/>
      <w:r w:rsidRPr="00DD5452">
        <w:rPr>
          <w:lang w:val="en-US"/>
        </w:rPr>
        <w:t xml:space="preserve"> </w:t>
      </w:r>
      <w:proofErr w:type="spellStart"/>
      <w:r w:rsidRPr="00DD5452">
        <w:rPr>
          <w:lang w:val="en-US"/>
        </w:rPr>
        <w:t>hộ</w:t>
      </w:r>
      <w:proofErr w:type="spellEnd"/>
      <w:r w:rsidRPr="00DD5452">
        <w:rPr>
          <w:lang w:val="en-US"/>
        </w:rPr>
        <w:t xml:space="preserve"> </w:t>
      </w:r>
      <w:proofErr w:type="spellStart"/>
      <w:r w:rsidRPr="00DD5452">
        <w:rPr>
          <w:lang w:val="en-US"/>
        </w:rPr>
        <w:t>phù</w:t>
      </w:r>
      <w:proofErr w:type="spellEnd"/>
      <w:r w:rsidRPr="00DD5452">
        <w:rPr>
          <w:lang w:val="en-US"/>
        </w:rPr>
        <w:t xml:space="preserve"> </w:t>
      </w:r>
      <w:proofErr w:type="spellStart"/>
      <w:r w:rsidRPr="00DD5452">
        <w:rPr>
          <w:lang w:val="en-US"/>
        </w:rPr>
        <w:t>hợp</w:t>
      </w:r>
      <w:proofErr w:type="spellEnd"/>
      <w:r w:rsidRPr="00DD5452">
        <w:rPr>
          <w:lang w:val="en-US"/>
        </w:rPr>
        <w:t xml:space="preserve"> </w:t>
      </w:r>
      <w:proofErr w:type="spellStart"/>
      <w:r w:rsidRPr="00DD5452">
        <w:rPr>
          <w:lang w:val="en-US"/>
        </w:rPr>
        <w:t>với</w:t>
      </w:r>
      <w:proofErr w:type="spellEnd"/>
      <w:r w:rsidRPr="00DD5452">
        <w:rPr>
          <w:lang w:val="en-US"/>
        </w:rPr>
        <w:t xml:space="preserve"> </w:t>
      </w:r>
      <w:proofErr w:type="spellStart"/>
      <w:r w:rsidRPr="00DD5452">
        <w:rPr>
          <w:lang w:val="en-US"/>
        </w:rPr>
        <w:t>nhu</w:t>
      </w:r>
      <w:proofErr w:type="spellEnd"/>
      <w:r w:rsidRPr="00DD5452">
        <w:rPr>
          <w:lang w:val="en-US"/>
        </w:rPr>
        <w:t xml:space="preserve"> </w:t>
      </w:r>
      <w:proofErr w:type="spellStart"/>
      <w:r w:rsidRPr="00DD5452">
        <w:rPr>
          <w:lang w:val="en-US"/>
        </w:rPr>
        <w:t>cầu</w:t>
      </w:r>
      <w:proofErr w:type="spellEnd"/>
      <w:r w:rsidRPr="00DD5452">
        <w:rPr>
          <w:lang w:val="en-US"/>
        </w:rPr>
        <w:t>.</w:t>
      </w:r>
    </w:p>
    <w:p w14:paraId="3BAAC843" w14:textId="77777777" w:rsidR="00CF4AE6" w:rsidRPr="00DD5452" w:rsidRDefault="00CF4AE6" w:rsidP="003404FE">
      <w:pPr>
        <w:pStyle w:val="ListParagraph"/>
        <w:numPr>
          <w:ilvl w:val="0"/>
          <w:numId w:val="15"/>
        </w:numPr>
        <w:spacing w:line="28" w:lineRule="atLeast"/>
        <w:rPr>
          <w:lang w:val="en-US"/>
        </w:rPr>
      </w:pPr>
      <w:proofErr w:type="spellStart"/>
      <w:r w:rsidRPr="00DD5452">
        <w:rPr>
          <w:lang w:val="en-US"/>
        </w:rPr>
        <w:t>Quá</w:t>
      </w:r>
      <w:proofErr w:type="spellEnd"/>
      <w:r w:rsidRPr="00DD5452">
        <w:rPr>
          <w:lang w:val="en-US"/>
        </w:rPr>
        <w:t xml:space="preserve"> </w:t>
      </w:r>
      <w:proofErr w:type="spellStart"/>
      <w:r w:rsidRPr="00DD5452">
        <w:rPr>
          <w:lang w:val="en-US"/>
        </w:rPr>
        <w:t>trình</w:t>
      </w:r>
      <w:proofErr w:type="spellEnd"/>
      <w:r w:rsidRPr="00DD5452">
        <w:rPr>
          <w:lang w:val="en-US"/>
        </w:rPr>
        <w:t xml:space="preserve"> </w:t>
      </w:r>
      <w:proofErr w:type="spellStart"/>
      <w:r w:rsidRPr="00DD5452">
        <w:rPr>
          <w:lang w:val="en-US"/>
        </w:rPr>
        <w:t>đàm</w:t>
      </w:r>
      <w:proofErr w:type="spellEnd"/>
      <w:r w:rsidRPr="00DD5452">
        <w:rPr>
          <w:lang w:val="en-US"/>
        </w:rPr>
        <w:t xml:space="preserve"> </w:t>
      </w:r>
      <w:proofErr w:type="spellStart"/>
      <w:r w:rsidRPr="00DD5452">
        <w:rPr>
          <w:lang w:val="en-US"/>
        </w:rPr>
        <w:t>phán</w:t>
      </w:r>
      <w:proofErr w:type="spellEnd"/>
      <w:r w:rsidRPr="00DD5452">
        <w:rPr>
          <w:lang w:val="en-US"/>
        </w:rPr>
        <w:t xml:space="preserve">, </w:t>
      </w:r>
      <w:proofErr w:type="spellStart"/>
      <w:r w:rsidRPr="00DD5452">
        <w:rPr>
          <w:lang w:val="en-US"/>
        </w:rPr>
        <w:t>ký</w:t>
      </w:r>
      <w:proofErr w:type="spellEnd"/>
      <w:r w:rsidRPr="00DD5452">
        <w:rPr>
          <w:lang w:val="en-US"/>
        </w:rPr>
        <w:t xml:space="preserve"> </w:t>
      </w:r>
      <w:proofErr w:type="spellStart"/>
      <w:r w:rsidRPr="00DD5452">
        <w:rPr>
          <w:lang w:val="en-US"/>
        </w:rPr>
        <w:t>kết</w:t>
      </w:r>
      <w:proofErr w:type="spellEnd"/>
      <w:r w:rsidRPr="00DD5452">
        <w:rPr>
          <w:lang w:val="en-US"/>
        </w:rPr>
        <w:t xml:space="preserve"> </w:t>
      </w:r>
      <w:proofErr w:type="spellStart"/>
      <w:r w:rsidRPr="00DD5452">
        <w:rPr>
          <w:lang w:val="en-US"/>
        </w:rPr>
        <w:t>hợp</w:t>
      </w:r>
      <w:proofErr w:type="spellEnd"/>
      <w:r w:rsidRPr="00DD5452">
        <w:rPr>
          <w:lang w:val="en-US"/>
        </w:rPr>
        <w:t xml:space="preserve"> </w:t>
      </w:r>
      <w:proofErr w:type="spellStart"/>
      <w:r w:rsidRPr="00DD5452">
        <w:rPr>
          <w:lang w:val="en-US"/>
        </w:rPr>
        <w:t>đồng</w:t>
      </w:r>
      <w:proofErr w:type="spellEnd"/>
      <w:r w:rsidRPr="00DD5452">
        <w:rPr>
          <w:lang w:val="en-US"/>
        </w:rPr>
        <w:t xml:space="preserve"> </w:t>
      </w:r>
      <w:proofErr w:type="spellStart"/>
      <w:r w:rsidRPr="00DD5452">
        <w:rPr>
          <w:lang w:val="en-US"/>
        </w:rPr>
        <w:t>và</w:t>
      </w:r>
      <w:proofErr w:type="spellEnd"/>
      <w:r w:rsidRPr="00DD5452">
        <w:rPr>
          <w:lang w:val="en-US"/>
        </w:rPr>
        <w:t xml:space="preserve"> </w:t>
      </w:r>
      <w:proofErr w:type="spellStart"/>
      <w:r w:rsidRPr="00DD5452">
        <w:rPr>
          <w:lang w:val="en-US"/>
        </w:rPr>
        <w:t>thanh</w:t>
      </w:r>
      <w:proofErr w:type="spellEnd"/>
      <w:r w:rsidRPr="00DD5452">
        <w:rPr>
          <w:lang w:val="en-US"/>
        </w:rPr>
        <w:t xml:space="preserve"> </w:t>
      </w:r>
      <w:proofErr w:type="spellStart"/>
      <w:r w:rsidRPr="00DD5452">
        <w:rPr>
          <w:lang w:val="en-US"/>
        </w:rPr>
        <w:t>toán</w:t>
      </w:r>
      <w:proofErr w:type="spellEnd"/>
      <w:r w:rsidRPr="00DD5452">
        <w:rPr>
          <w:lang w:val="en-US"/>
        </w:rPr>
        <w:t xml:space="preserve"> </w:t>
      </w:r>
      <w:proofErr w:type="spellStart"/>
      <w:r w:rsidRPr="00DD5452">
        <w:rPr>
          <w:lang w:val="en-US"/>
        </w:rPr>
        <w:t>phức</w:t>
      </w:r>
      <w:proofErr w:type="spellEnd"/>
      <w:r w:rsidRPr="00DD5452">
        <w:rPr>
          <w:lang w:val="en-US"/>
        </w:rPr>
        <w:t xml:space="preserve"> </w:t>
      </w:r>
      <w:proofErr w:type="spellStart"/>
      <w:r w:rsidRPr="00DD5452">
        <w:rPr>
          <w:lang w:val="en-US"/>
        </w:rPr>
        <w:t>tạp</w:t>
      </w:r>
      <w:proofErr w:type="spellEnd"/>
      <w:r w:rsidRPr="00DD5452">
        <w:rPr>
          <w:lang w:val="en-US"/>
        </w:rPr>
        <w:t>.</w:t>
      </w:r>
    </w:p>
    <w:p w14:paraId="21D17601" w14:textId="77777777" w:rsidR="00CF4AE6" w:rsidRPr="00DD5452" w:rsidRDefault="00CF4AE6" w:rsidP="003404FE">
      <w:pPr>
        <w:pStyle w:val="ListParagraph"/>
        <w:numPr>
          <w:ilvl w:val="0"/>
          <w:numId w:val="15"/>
        </w:numPr>
        <w:spacing w:line="28" w:lineRule="atLeast"/>
        <w:rPr>
          <w:lang w:val="en-US"/>
        </w:rPr>
      </w:pPr>
      <w:proofErr w:type="spellStart"/>
      <w:r w:rsidRPr="00DD5452">
        <w:rPr>
          <w:lang w:val="en-US"/>
        </w:rPr>
        <w:t>Tồn</w:t>
      </w:r>
      <w:proofErr w:type="spellEnd"/>
      <w:r w:rsidRPr="00DD5452">
        <w:rPr>
          <w:lang w:val="en-US"/>
        </w:rPr>
        <w:t xml:space="preserve"> </w:t>
      </w:r>
      <w:proofErr w:type="spellStart"/>
      <w:r w:rsidRPr="00DD5452">
        <w:rPr>
          <w:lang w:val="en-US"/>
        </w:rPr>
        <w:t>tại</w:t>
      </w:r>
      <w:proofErr w:type="spellEnd"/>
      <w:r w:rsidRPr="00DD5452">
        <w:rPr>
          <w:lang w:val="en-US"/>
        </w:rPr>
        <w:t xml:space="preserve"> </w:t>
      </w:r>
      <w:proofErr w:type="spellStart"/>
      <w:r w:rsidRPr="00DD5452">
        <w:rPr>
          <w:lang w:val="en-US"/>
        </w:rPr>
        <w:t>nhiều</w:t>
      </w:r>
      <w:proofErr w:type="spellEnd"/>
      <w:r w:rsidRPr="00DD5452">
        <w:rPr>
          <w:lang w:val="en-US"/>
        </w:rPr>
        <w:t xml:space="preserve"> </w:t>
      </w:r>
      <w:proofErr w:type="spellStart"/>
      <w:r w:rsidRPr="00DD5452">
        <w:rPr>
          <w:lang w:val="en-US"/>
        </w:rPr>
        <w:t>rủi</w:t>
      </w:r>
      <w:proofErr w:type="spellEnd"/>
      <w:r w:rsidRPr="00DD5452">
        <w:rPr>
          <w:lang w:val="en-US"/>
        </w:rPr>
        <w:t xml:space="preserve"> </w:t>
      </w:r>
      <w:proofErr w:type="spellStart"/>
      <w:r w:rsidRPr="00DD5452">
        <w:rPr>
          <w:lang w:val="en-US"/>
        </w:rPr>
        <w:t>ro</w:t>
      </w:r>
      <w:proofErr w:type="spellEnd"/>
      <w:r w:rsidRPr="00DD5452">
        <w:rPr>
          <w:lang w:val="en-US"/>
        </w:rPr>
        <w:t xml:space="preserve"> </w:t>
      </w:r>
      <w:proofErr w:type="spellStart"/>
      <w:r w:rsidRPr="00DD5452">
        <w:rPr>
          <w:lang w:val="en-US"/>
        </w:rPr>
        <w:t>về</w:t>
      </w:r>
      <w:proofErr w:type="spellEnd"/>
      <w:r w:rsidRPr="00DD5452">
        <w:rPr>
          <w:lang w:val="en-US"/>
        </w:rPr>
        <w:t xml:space="preserve"> </w:t>
      </w:r>
      <w:proofErr w:type="spellStart"/>
      <w:r w:rsidRPr="00DD5452">
        <w:rPr>
          <w:lang w:val="en-US"/>
        </w:rPr>
        <w:t>lừa</w:t>
      </w:r>
      <w:proofErr w:type="spellEnd"/>
      <w:r w:rsidRPr="00DD5452">
        <w:rPr>
          <w:lang w:val="en-US"/>
        </w:rPr>
        <w:t xml:space="preserve"> </w:t>
      </w:r>
      <w:proofErr w:type="spellStart"/>
      <w:r w:rsidRPr="00DD5452">
        <w:rPr>
          <w:lang w:val="en-US"/>
        </w:rPr>
        <w:t>đảo</w:t>
      </w:r>
      <w:proofErr w:type="spellEnd"/>
      <w:r w:rsidRPr="00DD5452">
        <w:rPr>
          <w:lang w:val="en-US"/>
        </w:rPr>
        <w:t xml:space="preserve"> </w:t>
      </w:r>
      <w:proofErr w:type="spellStart"/>
      <w:r w:rsidRPr="00DD5452">
        <w:rPr>
          <w:lang w:val="en-US"/>
        </w:rPr>
        <w:t>hoặc</w:t>
      </w:r>
      <w:proofErr w:type="spellEnd"/>
      <w:r w:rsidRPr="00DD5452">
        <w:rPr>
          <w:lang w:val="en-US"/>
        </w:rPr>
        <w:t xml:space="preserve"> </w:t>
      </w:r>
      <w:proofErr w:type="spellStart"/>
      <w:r w:rsidRPr="00DD5452">
        <w:rPr>
          <w:lang w:val="en-US"/>
        </w:rPr>
        <w:t>tranh</w:t>
      </w:r>
      <w:proofErr w:type="spellEnd"/>
      <w:r w:rsidRPr="00DD5452">
        <w:rPr>
          <w:lang w:val="en-US"/>
        </w:rPr>
        <w:t xml:space="preserve"> </w:t>
      </w:r>
      <w:proofErr w:type="spellStart"/>
      <w:r w:rsidRPr="00DD5452">
        <w:rPr>
          <w:lang w:val="en-US"/>
        </w:rPr>
        <w:t>chấp</w:t>
      </w:r>
      <w:proofErr w:type="spellEnd"/>
      <w:r w:rsidRPr="00DD5452">
        <w:rPr>
          <w:lang w:val="en-US"/>
        </w:rPr>
        <w:t xml:space="preserve"> </w:t>
      </w:r>
      <w:proofErr w:type="spellStart"/>
      <w:r w:rsidRPr="00DD5452">
        <w:rPr>
          <w:lang w:val="en-US"/>
        </w:rPr>
        <w:t>pháp</w:t>
      </w:r>
      <w:proofErr w:type="spellEnd"/>
      <w:r w:rsidRPr="00DD5452">
        <w:rPr>
          <w:lang w:val="en-US"/>
        </w:rPr>
        <w:t xml:space="preserve"> </w:t>
      </w:r>
      <w:proofErr w:type="spellStart"/>
      <w:r w:rsidRPr="00DD5452">
        <w:rPr>
          <w:lang w:val="en-US"/>
        </w:rPr>
        <w:t>lý</w:t>
      </w:r>
      <w:proofErr w:type="spellEnd"/>
      <w:r w:rsidRPr="00DD5452">
        <w:rPr>
          <w:lang w:val="en-US"/>
        </w:rPr>
        <w:t>.</w:t>
      </w:r>
    </w:p>
    <w:p w14:paraId="7BA8B8A9" w14:textId="77777777" w:rsidR="00CF4AE6" w:rsidRPr="00CF4AE6" w:rsidRDefault="00CF4AE6" w:rsidP="003404FE">
      <w:pPr>
        <w:spacing w:line="28" w:lineRule="atLeast"/>
        <w:rPr>
          <w:lang w:val="en-US"/>
        </w:rPr>
      </w:pPr>
      <w:proofErr w:type="spellStart"/>
      <w:r w:rsidRPr="00CF4AE6">
        <w:rPr>
          <w:lang w:val="en-US"/>
        </w:rPr>
        <w:t>Vì</w:t>
      </w:r>
      <w:proofErr w:type="spellEnd"/>
      <w:r w:rsidRPr="00CF4AE6">
        <w:rPr>
          <w:lang w:val="en-US"/>
        </w:rPr>
        <w:t xml:space="preserve"> </w:t>
      </w:r>
      <w:proofErr w:type="spellStart"/>
      <w:r w:rsidRPr="00CF4AE6">
        <w:rPr>
          <w:lang w:val="en-US"/>
        </w:rPr>
        <w:t>vậy</w:t>
      </w:r>
      <w:proofErr w:type="spellEnd"/>
      <w:r w:rsidRPr="00CF4AE6">
        <w:rPr>
          <w:lang w:val="en-US"/>
        </w:rPr>
        <w:t xml:space="preserve">, </w:t>
      </w:r>
      <w:proofErr w:type="spellStart"/>
      <w:r w:rsidRPr="00CF4AE6">
        <w:rPr>
          <w:lang w:val="en-US"/>
        </w:rPr>
        <w:t>cần</w:t>
      </w:r>
      <w:proofErr w:type="spellEnd"/>
      <w:r w:rsidRPr="00CF4AE6">
        <w:rPr>
          <w:lang w:val="en-US"/>
        </w:rPr>
        <w:t xml:space="preserve"> </w:t>
      </w:r>
      <w:proofErr w:type="spellStart"/>
      <w:r w:rsidRPr="00CF4AE6">
        <w:rPr>
          <w:lang w:val="en-US"/>
        </w:rPr>
        <w:t>có</w:t>
      </w:r>
      <w:proofErr w:type="spellEnd"/>
      <w:r w:rsidRPr="00CF4AE6">
        <w:rPr>
          <w:lang w:val="en-US"/>
        </w:rPr>
        <w:t xml:space="preserve"> </w:t>
      </w:r>
      <w:proofErr w:type="spellStart"/>
      <w:r w:rsidRPr="00CF4AE6">
        <w:rPr>
          <w:lang w:val="en-US"/>
        </w:rPr>
        <w:t>một</w:t>
      </w:r>
      <w:proofErr w:type="spellEnd"/>
      <w:r w:rsidRPr="00CF4AE6">
        <w:rPr>
          <w:lang w:val="en-US"/>
        </w:rPr>
        <w:t xml:space="preserve"> </w:t>
      </w:r>
      <w:proofErr w:type="spellStart"/>
      <w:r w:rsidRPr="00CF4AE6">
        <w:rPr>
          <w:lang w:val="en-US"/>
        </w:rPr>
        <w:t>giải</w:t>
      </w:r>
      <w:proofErr w:type="spellEnd"/>
      <w:r w:rsidRPr="00CF4AE6">
        <w:rPr>
          <w:lang w:val="en-US"/>
        </w:rPr>
        <w:t xml:space="preserve"> </w:t>
      </w:r>
      <w:proofErr w:type="spellStart"/>
      <w:r w:rsidRPr="00CF4AE6">
        <w:rPr>
          <w:lang w:val="en-US"/>
        </w:rPr>
        <w:t>pháp</w:t>
      </w:r>
      <w:proofErr w:type="spellEnd"/>
      <w:r w:rsidRPr="00CF4AE6">
        <w:rPr>
          <w:lang w:val="en-US"/>
        </w:rPr>
        <w:t xml:space="preserve"> </w:t>
      </w:r>
      <w:proofErr w:type="spellStart"/>
      <w:r w:rsidRPr="00CF4AE6">
        <w:rPr>
          <w:lang w:val="en-US"/>
        </w:rPr>
        <w:t>công</w:t>
      </w:r>
      <w:proofErr w:type="spellEnd"/>
      <w:r w:rsidRPr="00CF4AE6">
        <w:rPr>
          <w:lang w:val="en-US"/>
        </w:rPr>
        <w:t xml:space="preserve"> </w:t>
      </w:r>
      <w:proofErr w:type="spellStart"/>
      <w:r w:rsidRPr="00CF4AE6">
        <w:rPr>
          <w:lang w:val="en-US"/>
        </w:rPr>
        <w:t>nghệ</w:t>
      </w:r>
      <w:proofErr w:type="spellEnd"/>
      <w:r w:rsidRPr="00CF4AE6">
        <w:rPr>
          <w:lang w:val="en-US"/>
        </w:rPr>
        <w:t xml:space="preserve"> </w:t>
      </w:r>
      <w:proofErr w:type="spellStart"/>
      <w:r w:rsidRPr="00CF4AE6">
        <w:rPr>
          <w:lang w:val="en-US"/>
        </w:rPr>
        <w:t>giúp</w:t>
      </w:r>
      <w:proofErr w:type="spellEnd"/>
      <w:r w:rsidRPr="00CF4AE6">
        <w:rPr>
          <w:lang w:val="en-US"/>
        </w:rPr>
        <w:t xml:space="preserve"> </w:t>
      </w:r>
      <w:proofErr w:type="spellStart"/>
      <w:r w:rsidRPr="00CF4AE6">
        <w:rPr>
          <w:lang w:val="en-US"/>
        </w:rPr>
        <w:t>số</w:t>
      </w:r>
      <w:proofErr w:type="spellEnd"/>
      <w:r w:rsidRPr="00CF4AE6">
        <w:rPr>
          <w:lang w:val="en-US"/>
        </w:rPr>
        <w:t xml:space="preserve"> </w:t>
      </w:r>
      <w:proofErr w:type="spellStart"/>
      <w:r w:rsidRPr="00CF4AE6">
        <w:rPr>
          <w:lang w:val="en-US"/>
        </w:rPr>
        <w:t>hóa</w:t>
      </w:r>
      <w:proofErr w:type="spellEnd"/>
      <w:r w:rsidRPr="00CF4AE6">
        <w:rPr>
          <w:lang w:val="en-US"/>
        </w:rPr>
        <w:t xml:space="preserve"> </w:t>
      </w:r>
      <w:proofErr w:type="spellStart"/>
      <w:r w:rsidRPr="00CF4AE6">
        <w:rPr>
          <w:lang w:val="en-US"/>
        </w:rPr>
        <w:t>quy</w:t>
      </w:r>
      <w:proofErr w:type="spellEnd"/>
      <w:r w:rsidRPr="00CF4AE6">
        <w:rPr>
          <w:lang w:val="en-US"/>
        </w:rPr>
        <w:t xml:space="preserve"> </w:t>
      </w:r>
      <w:proofErr w:type="spellStart"/>
      <w:r w:rsidRPr="00CF4AE6">
        <w:rPr>
          <w:lang w:val="en-US"/>
        </w:rPr>
        <w:t>trình</w:t>
      </w:r>
      <w:proofErr w:type="spellEnd"/>
      <w:r w:rsidRPr="00CF4AE6">
        <w:rPr>
          <w:lang w:val="en-US"/>
        </w:rPr>
        <w:t xml:space="preserve"> </w:t>
      </w:r>
      <w:proofErr w:type="spellStart"/>
      <w:r w:rsidRPr="00CF4AE6">
        <w:rPr>
          <w:lang w:val="en-US"/>
        </w:rPr>
        <w:t>mua</w:t>
      </w:r>
      <w:proofErr w:type="spellEnd"/>
      <w:r w:rsidRPr="00CF4AE6">
        <w:rPr>
          <w:lang w:val="en-US"/>
        </w:rPr>
        <w:t xml:space="preserve"> </w:t>
      </w:r>
      <w:proofErr w:type="spellStart"/>
      <w:r w:rsidRPr="00CF4AE6">
        <w:rPr>
          <w:lang w:val="en-US"/>
        </w:rPr>
        <w:t>bán</w:t>
      </w:r>
      <w:proofErr w:type="spellEnd"/>
      <w:r w:rsidRPr="00CF4AE6">
        <w:rPr>
          <w:lang w:val="en-US"/>
        </w:rPr>
        <w:t xml:space="preserve"> </w:t>
      </w:r>
      <w:proofErr w:type="spellStart"/>
      <w:r w:rsidRPr="00CF4AE6">
        <w:rPr>
          <w:lang w:val="en-US"/>
        </w:rPr>
        <w:t>và</w:t>
      </w:r>
      <w:proofErr w:type="spellEnd"/>
      <w:r w:rsidRPr="00CF4AE6">
        <w:rPr>
          <w:lang w:val="en-US"/>
        </w:rPr>
        <w:t xml:space="preserve"> </w:t>
      </w:r>
      <w:proofErr w:type="spellStart"/>
      <w:r w:rsidRPr="00CF4AE6">
        <w:rPr>
          <w:lang w:val="en-US"/>
        </w:rPr>
        <w:t>cho</w:t>
      </w:r>
      <w:proofErr w:type="spellEnd"/>
      <w:r w:rsidRPr="00CF4AE6">
        <w:rPr>
          <w:lang w:val="en-US"/>
        </w:rPr>
        <w:t xml:space="preserve"> </w:t>
      </w:r>
      <w:proofErr w:type="spellStart"/>
      <w:r w:rsidRPr="00CF4AE6">
        <w:rPr>
          <w:lang w:val="en-US"/>
        </w:rPr>
        <w:t>thuê</w:t>
      </w:r>
      <w:proofErr w:type="spellEnd"/>
      <w:r w:rsidRPr="00CF4AE6">
        <w:rPr>
          <w:lang w:val="en-US"/>
        </w:rPr>
        <w:t xml:space="preserve"> </w:t>
      </w:r>
      <w:proofErr w:type="spellStart"/>
      <w:r w:rsidRPr="00CF4AE6">
        <w:rPr>
          <w:lang w:val="en-US"/>
        </w:rPr>
        <w:t>căn</w:t>
      </w:r>
      <w:proofErr w:type="spellEnd"/>
      <w:r w:rsidRPr="00CF4AE6">
        <w:rPr>
          <w:lang w:val="en-US"/>
        </w:rPr>
        <w:t xml:space="preserve"> </w:t>
      </w:r>
      <w:proofErr w:type="spellStart"/>
      <w:r w:rsidRPr="00CF4AE6">
        <w:rPr>
          <w:lang w:val="en-US"/>
        </w:rPr>
        <w:t>hộ</w:t>
      </w:r>
      <w:proofErr w:type="spellEnd"/>
      <w:r w:rsidRPr="00CF4AE6">
        <w:rPr>
          <w:lang w:val="en-US"/>
        </w:rPr>
        <w:t xml:space="preserve">, </w:t>
      </w:r>
      <w:proofErr w:type="spellStart"/>
      <w:r w:rsidRPr="00CF4AE6">
        <w:rPr>
          <w:lang w:val="en-US"/>
        </w:rPr>
        <w:t>giúp</w:t>
      </w:r>
      <w:proofErr w:type="spellEnd"/>
      <w:r w:rsidRPr="00CF4AE6">
        <w:rPr>
          <w:lang w:val="en-US"/>
        </w:rPr>
        <w:t xml:space="preserve"> </w:t>
      </w:r>
      <w:proofErr w:type="spellStart"/>
      <w:r w:rsidRPr="00CF4AE6">
        <w:rPr>
          <w:lang w:val="en-US"/>
        </w:rPr>
        <w:t>kết</w:t>
      </w:r>
      <w:proofErr w:type="spellEnd"/>
      <w:r w:rsidRPr="00CF4AE6">
        <w:rPr>
          <w:lang w:val="en-US"/>
        </w:rPr>
        <w:t xml:space="preserve"> </w:t>
      </w:r>
      <w:proofErr w:type="spellStart"/>
      <w:r w:rsidRPr="00CF4AE6">
        <w:rPr>
          <w:lang w:val="en-US"/>
        </w:rPr>
        <w:t>nối</w:t>
      </w:r>
      <w:proofErr w:type="spellEnd"/>
      <w:r w:rsidRPr="00CF4AE6">
        <w:rPr>
          <w:lang w:val="en-US"/>
        </w:rPr>
        <w:t xml:space="preserve"> </w:t>
      </w:r>
      <w:proofErr w:type="spellStart"/>
      <w:r w:rsidRPr="00CF4AE6">
        <w:rPr>
          <w:lang w:val="en-US"/>
        </w:rPr>
        <w:t>người</w:t>
      </w:r>
      <w:proofErr w:type="spellEnd"/>
      <w:r w:rsidRPr="00CF4AE6">
        <w:rPr>
          <w:lang w:val="en-US"/>
        </w:rPr>
        <w:t xml:space="preserve"> </w:t>
      </w:r>
      <w:proofErr w:type="spellStart"/>
      <w:r w:rsidRPr="00CF4AE6">
        <w:rPr>
          <w:lang w:val="en-US"/>
        </w:rPr>
        <w:t>mua</w:t>
      </w:r>
      <w:proofErr w:type="spellEnd"/>
      <w:r w:rsidRPr="00CF4AE6">
        <w:rPr>
          <w:lang w:val="en-US"/>
        </w:rPr>
        <w:t xml:space="preserve">, </w:t>
      </w:r>
      <w:proofErr w:type="spellStart"/>
      <w:r w:rsidRPr="00CF4AE6">
        <w:rPr>
          <w:lang w:val="en-US"/>
        </w:rPr>
        <w:t>người</w:t>
      </w:r>
      <w:proofErr w:type="spellEnd"/>
      <w:r w:rsidRPr="00CF4AE6">
        <w:rPr>
          <w:lang w:val="en-US"/>
        </w:rPr>
        <w:t xml:space="preserve"> </w:t>
      </w:r>
      <w:proofErr w:type="spellStart"/>
      <w:r w:rsidRPr="00CF4AE6">
        <w:rPr>
          <w:lang w:val="en-US"/>
        </w:rPr>
        <w:t>thuê</w:t>
      </w:r>
      <w:proofErr w:type="spellEnd"/>
      <w:r w:rsidRPr="00CF4AE6">
        <w:rPr>
          <w:lang w:val="en-US"/>
        </w:rPr>
        <w:t xml:space="preserve"> </w:t>
      </w:r>
      <w:proofErr w:type="spellStart"/>
      <w:r w:rsidRPr="00CF4AE6">
        <w:rPr>
          <w:lang w:val="en-US"/>
        </w:rPr>
        <w:t>với</w:t>
      </w:r>
      <w:proofErr w:type="spellEnd"/>
      <w:r w:rsidRPr="00CF4AE6">
        <w:rPr>
          <w:lang w:val="en-US"/>
        </w:rPr>
        <w:t xml:space="preserve"> </w:t>
      </w:r>
      <w:proofErr w:type="spellStart"/>
      <w:r w:rsidRPr="00CF4AE6">
        <w:rPr>
          <w:lang w:val="en-US"/>
        </w:rPr>
        <w:t>chủ</w:t>
      </w:r>
      <w:proofErr w:type="spellEnd"/>
      <w:r w:rsidRPr="00CF4AE6">
        <w:rPr>
          <w:lang w:val="en-US"/>
        </w:rPr>
        <w:t xml:space="preserve"> </w:t>
      </w:r>
      <w:proofErr w:type="spellStart"/>
      <w:r w:rsidRPr="00CF4AE6">
        <w:rPr>
          <w:lang w:val="en-US"/>
        </w:rPr>
        <w:t>sở</w:t>
      </w:r>
      <w:proofErr w:type="spellEnd"/>
      <w:r w:rsidRPr="00CF4AE6">
        <w:rPr>
          <w:lang w:val="en-US"/>
        </w:rPr>
        <w:t xml:space="preserve"> </w:t>
      </w:r>
      <w:proofErr w:type="spellStart"/>
      <w:r w:rsidRPr="00CF4AE6">
        <w:rPr>
          <w:lang w:val="en-US"/>
        </w:rPr>
        <w:t>hữu</w:t>
      </w:r>
      <w:proofErr w:type="spellEnd"/>
      <w:r w:rsidRPr="00CF4AE6">
        <w:rPr>
          <w:lang w:val="en-US"/>
        </w:rPr>
        <w:t xml:space="preserve"> </w:t>
      </w:r>
      <w:proofErr w:type="spellStart"/>
      <w:r w:rsidRPr="00CF4AE6">
        <w:rPr>
          <w:lang w:val="en-US"/>
        </w:rPr>
        <w:t>một</w:t>
      </w:r>
      <w:proofErr w:type="spellEnd"/>
      <w:r w:rsidRPr="00CF4AE6">
        <w:rPr>
          <w:lang w:val="en-US"/>
        </w:rPr>
        <w:t xml:space="preserve"> </w:t>
      </w:r>
      <w:proofErr w:type="spellStart"/>
      <w:r w:rsidRPr="00CF4AE6">
        <w:rPr>
          <w:lang w:val="en-US"/>
        </w:rPr>
        <w:t>cách</w:t>
      </w:r>
      <w:proofErr w:type="spellEnd"/>
      <w:r w:rsidRPr="00CF4AE6">
        <w:rPr>
          <w:lang w:val="en-US"/>
        </w:rPr>
        <w:t xml:space="preserve"> </w:t>
      </w:r>
      <w:proofErr w:type="spellStart"/>
      <w:r w:rsidRPr="00CF4AE6">
        <w:rPr>
          <w:lang w:val="en-US"/>
        </w:rPr>
        <w:t>nhanh</w:t>
      </w:r>
      <w:proofErr w:type="spellEnd"/>
      <w:r w:rsidRPr="00CF4AE6">
        <w:rPr>
          <w:lang w:val="en-US"/>
        </w:rPr>
        <w:t xml:space="preserve"> </w:t>
      </w:r>
      <w:proofErr w:type="spellStart"/>
      <w:r w:rsidRPr="00CF4AE6">
        <w:rPr>
          <w:lang w:val="en-US"/>
        </w:rPr>
        <w:t>chóng</w:t>
      </w:r>
      <w:proofErr w:type="spellEnd"/>
      <w:r w:rsidRPr="00CF4AE6">
        <w:rPr>
          <w:lang w:val="en-US"/>
        </w:rPr>
        <w:t xml:space="preserve">, </w:t>
      </w:r>
      <w:proofErr w:type="spellStart"/>
      <w:r w:rsidRPr="00CF4AE6">
        <w:rPr>
          <w:lang w:val="en-US"/>
        </w:rPr>
        <w:t>hiệu</w:t>
      </w:r>
      <w:proofErr w:type="spellEnd"/>
      <w:r w:rsidRPr="00CF4AE6">
        <w:rPr>
          <w:lang w:val="en-US"/>
        </w:rPr>
        <w:t xml:space="preserve"> </w:t>
      </w:r>
      <w:proofErr w:type="spellStart"/>
      <w:r w:rsidRPr="00CF4AE6">
        <w:rPr>
          <w:lang w:val="en-US"/>
        </w:rPr>
        <w:t>quả</w:t>
      </w:r>
      <w:proofErr w:type="spellEnd"/>
      <w:r w:rsidRPr="00CF4AE6">
        <w:rPr>
          <w:lang w:val="en-US"/>
        </w:rPr>
        <w:t xml:space="preserve"> </w:t>
      </w:r>
      <w:proofErr w:type="spellStart"/>
      <w:r w:rsidRPr="00CF4AE6">
        <w:rPr>
          <w:lang w:val="en-US"/>
        </w:rPr>
        <w:t>và</w:t>
      </w:r>
      <w:proofErr w:type="spellEnd"/>
      <w:r w:rsidRPr="00CF4AE6">
        <w:rPr>
          <w:lang w:val="en-US"/>
        </w:rPr>
        <w:t xml:space="preserve"> an </w:t>
      </w:r>
      <w:proofErr w:type="spellStart"/>
      <w:r w:rsidRPr="00CF4AE6">
        <w:rPr>
          <w:lang w:val="en-US"/>
        </w:rPr>
        <w:t>toàn</w:t>
      </w:r>
      <w:proofErr w:type="spellEnd"/>
      <w:r w:rsidRPr="00CF4AE6">
        <w:rPr>
          <w:lang w:val="en-US"/>
        </w:rPr>
        <w:t xml:space="preserve"> </w:t>
      </w:r>
      <w:proofErr w:type="spellStart"/>
      <w:r w:rsidRPr="00CF4AE6">
        <w:rPr>
          <w:lang w:val="en-US"/>
        </w:rPr>
        <w:t>hơn</w:t>
      </w:r>
      <w:proofErr w:type="spellEnd"/>
      <w:r w:rsidRPr="00CF4AE6">
        <w:rPr>
          <w:lang w:val="en-US"/>
        </w:rPr>
        <w:t>.</w:t>
      </w:r>
    </w:p>
    <w:p w14:paraId="12C1235C" w14:textId="56EEB5B6" w:rsidR="00CF4AE6" w:rsidRPr="00CF4AE6" w:rsidRDefault="00CF4AE6" w:rsidP="003404FE">
      <w:pPr>
        <w:pStyle w:val="Heading2"/>
        <w:spacing w:line="28" w:lineRule="atLeast"/>
      </w:pPr>
      <w:bookmarkStart w:id="2" w:name="_Toc191741828"/>
      <w:r w:rsidRPr="00CF4AE6">
        <w:t>Mục đích</w:t>
      </w:r>
      <w:bookmarkEnd w:id="2"/>
    </w:p>
    <w:p w14:paraId="16762C8F" w14:textId="77777777" w:rsidR="00CF4AE6" w:rsidRPr="00CF4AE6" w:rsidRDefault="00CF4AE6" w:rsidP="003404FE">
      <w:pPr>
        <w:spacing w:line="28" w:lineRule="atLeast"/>
      </w:pPr>
      <w:r w:rsidRPr="00CF4AE6">
        <w:t xml:space="preserve">Dự án </w:t>
      </w:r>
      <w:r w:rsidRPr="00CF4AE6">
        <w:rPr>
          <w:b/>
          <w:bCs/>
        </w:rPr>
        <w:t>Hệ Thống Quản Lý Căn Hộ Trực Tuyến</w:t>
      </w:r>
      <w:r w:rsidRPr="00CF4AE6">
        <w:t xml:space="preserve"> ra đời nhằm giải quyết các vấn đề trên bằng cách cung cấp một nền tảng trực tuyến giúp:</w:t>
      </w:r>
    </w:p>
    <w:p w14:paraId="4E981CE6" w14:textId="77777777" w:rsidR="00CF4AE6" w:rsidRPr="00DE6A83" w:rsidRDefault="00CF4AE6" w:rsidP="003404FE">
      <w:pPr>
        <w:pStyle w:val="ListParagraph"/>
        <w:numPr>
          <w:ilvl w:val="0"/>
          <w:numId w:val="16"/>
        </w:numPr>
        <w:spacing w:line="28" w:lineRule="atLeast"/>
      </w:pPr>
      <w:r w:rsidRPr="00DE6A83">
        <w:t>Đăng tin mua bán và cho thuê căn hộ một cách dễ dàng.</w:t>
      </w:r>
    </w:p>
    <w:p w14:paraId="3C99912D" w14:textId="77777777" w:rsidR="00CF4AE6" w:rsidRPr="00DE6A83" w:rsidRDefault="00CF4AE6" w:rsidP="003404FE">
      <w:pPr>
        <w:pStyle w:val="ListParagraph"/>
        <w:numPr>
          <w:ilvl w:val="0"/>
          <w:numId w:val="16"/>
        </w:numPr>
        <w:spacing w:line="28" w:lineRule="atLeast"/>
      </w:pPr>
      <w:r w:rsidRPr="00DE6A83">
        <w:t>Hỗ trợ tìm kiếm căn hộ theo tiêu chí (giá, diện tích, vị trí…).</w:t>
      </w:r>
    </w:p>
    <w:p w14:paraId="6A633B38" w14:textId="77777777" w:rsidR="00CF4AE6" w:rsidRPr="00DE6A83" w:rsidRDefault="00CF4AE6" w:rsidP="003404FE">
      <w:pPr>
        <w:pStyle w:val="ListParagraph"/>
        <w:numPr>
          <w:ilvl w:val="0"/>
          <w:numId w:val="16"/>
        </w:numPr>
        <w:spacing w:line="28" w:lineRule="atLeast"/>
      </w:pPr>
      <w:r w:rsidRPr="00DE6A83">
        <w:t>Hỗ trợ trao đổi giữa người mua và chủ căn hộ qua hệ thống chat tích hợp.</w:t>
      </w:r>
    </w:p>
    <w:p w14:paraId="7BE3C54E" w14:textId="77777777" w:rsidR="00CF4AE6" w:rsidRPr="00DE6A83" w:rsidRDefault="00CF4AE6" w:rsidP="003404FE">
      <w:pPr>
        <w:pStyle w:val="ListParagraph"/>
        <w:numPr>
          <w:ilvl w:val="0"/>
          <w:numId w:val="16"/>
        </w:numPr>
        <w:spacing w:line="28" w:lineRule="atLeast"/>
      </w:pPr>
      <w:r w:rsidRPr="00DE6A83">
        <w:t>Hỗ trợ ký hợp đồng điện tử và thanh toán trực tuyến.</w:t>
      </w:r>
    </w:p>
    <w:p w14:paraId="6C154C1A" w14:textId="77777777" w:rsidR="00CF4AE6" w:rsidRPr="00DE6A83" w:rsidRDefault="00CF4AE6" w:rsidP="003404FE">
      <w:pPr>
        <w:pStyle w:val="ListParagraph"/>
        <w:numPr>
          <w:ilvl w:val="0"/>
          <w:numId w:val="16"/>
        </w:numPr>
        <w:spacing w:line="28" w:lineRule="atLeast"/>
      </w:pPr>
      <w:r w:rsidRPr="00DE6A83">
        <w:t>Đảm bảo tính minh bạch và bảo mật trong các giao dịch bất động sản.</w:t>
      </w:r>
    </w:p>
    <w:p w14:paraId="08156A93" w14:textId="1EBDE1A2" w:rsidR="00CF4AE6" w:rsidRPr="00CF4AE6" w:rsidRDefault="00CF4AE6" w:rsidP="003404FE">
      <w:pPr>
        <w:pStyle w:val="Heading2"/>
        <w:spacing w:line="28" w:lineRule="atLeast"/>
      </w:pPr>
      <w:bookmarkStart w:id="3" w:name="_Toc191741829"/>
      <w:r w:rsidRPr="00CF4AE6">
        <w:t>Ý nghĩa của dự án</w:t>
      </w:r>
      <w:bookmarkEnd w:id="3"/>
    </w:p>
    <w:p w14:paraId="38A636E2" w14:textId="77777777" w:rsidR="00CF4AE6" w:rsidRPr="00DE6A83" w:rsidRDefault="00CF4AE6" w:rsidP="003404FE">
      <w:pPr>
        <w:spacing w:line="28" w:lineRule="atLeast"/>
      </w:pPr>
      <w:r w:rsidRPr="00DE6A83">
        <w:t>Dự án này mang lại nhiều lợi ích thiết thực như:</w:t>
      </w:r>
    </w:p>
    <w:p w14:paraId="5B945FC1" w14:textId="77777777" w:rsidR="00CF4AE6" w:rsidRPr="00DE6A83" w:rsidRDefault="00CF4AE6" w:rsidP="003404FE">
      <w:pPr>
        <w:pStyle w:val="ListParagraph"/>
        <w:numPr>
          <w:ilvl w:val="0"/>
          <w:numId w:val="17"/>
        </w:numPr>
        <w:spacing w:line="28" w:lineRule="atLeast"/>
      </w:pPr>
      <w:r w:rsidRPr="00DE6A83">
        <w:rPr>
          <w:b/>
          <w:bCs/>
        </w:rPr>
        <w:t>Đối với người mua/thuê</w:t>
      </w:r>
      <w:r w:rsidRPr="00DE6A83">
        <w:t>: Giúp họ dễ dàng tìm kiếm căn hộ phù hợp mà không mất nhiều thời gian đi lại.</w:t>
      </w:r>
    </w:p>
    <w:p w14:paraId="662A5F47" w14:textId="77777777" w:rsidR="00CF4AE6" w:rsidRPr="00DE6A83" w:rsidRDefault="00CF4AE6" w:rsidP="003404FE">
      <w:pPr>
        <w:pStyle w:val="ListParagraph"/>
        <w:numPr>
          <w:ilvl w:val="0"/>
          <w:numId w:val="17"/>
        </w:numPr>
        <w:spacing w:line="28" w:lineRule="atLeast"/>
      </w:pPr>
      <w:r w:rsidRPr="00DE6A83">
        <w:rPr>
          <w:b/>
          <w:bCs/>
        </w:rPr>
        <w:t>Đối với chủ căn hộ</w:t>
      </w:r>
      <w:r w:rsidRPr="00DE6A83">
        <w:t>: Giúp tiếp cận khách hàng tiềm năng một cách nhanh chóng và hiệu quả.</w:t>
      </w:r>
    </w:p>
    <w:p w14:paraId="029623C7" w14:textId="77777777" w:rsidR="00CF4AE6" w:rsidRPr="00DE6A83" w:rsidRDefault="00CF4AE6" w:rsidP="003404FE">
      <w:pPr>
        <w:pStyle w:val="ListParagraph"/>
        <w:numPr>
          <w:ilvl w:val="0"/>
          <w:numId w:val="17"/>
        </w:numPr>
        <w:spacing w:line="28" w:lineRule="atLeast"/>
      </w:pPr>
      <w:r w:rsidRPr="00DE6A83">
        <w:rPr>
          <w:b/>
          <w:bCs/>
        </w:rPr>
        <w:t>Đối với cơ quan quản lý</w:t>
      </w:r>
      <w:r w:rsidRPr="00DE6A83">
        <w:t>: Hỗ trợ quản lý thị trường bất động sản tốt hơn, hạn chế tình trạng giao dịch "chui" không đảm bảo pháp lý.</w:t>
      </w:r>
    </w:p>
    <w:p w14:paraId="27075136" w14:textId="79EFA8DB" w:rsidR="00853B80" w:rsidRPr="00CF4AE6" w:rsidRDefault="00D96FD0" w:rsidP="003404FE">
      <w:pPr>
        <w:pStyle w:val="Heading1"/>
        <w:spacing w:line="28" w:lineRule="atLeast"/>
      </w:pPr>
      <w:bookmarkStart w:id="4" w:name="_Toc191741830"/>
      <w:r w:rsidRPr="00BF4A0C">
        <w:t>MỤC</w:t>
      </w:r>
      <w:r w:rsidRPr="00CF4AE6">
        <w:t xml:space="preserve"> TIÊU</w:t>
      </w:r>
      <w:bookmarkEnd w:id="4"/>
    </w:p>
    <w:p w14:paraId="171EA672" w14:textId="6027238B" w:rsidR="00BF4A0C" w:rsidRPr="00BF4A0C" w:rsidRDefault="00BF4A0C" w:rsidP="003404FE">
      <w:pPr>
        <w:pStyle w:val="Heading2"/>
        <w:spacing w:line="28" w:lineRule="atLeast"/>
      </w:pPr>
      <w:bookmarkStart w:id="5" w:name="_Toc191741831"/>
      <w:r w:rsidRPr="00BF4A0C">
        <w:t>Mục tiêu chung</w:t>
      </w:r>
      <w:bookmarkEnd w:id="5"/>
    </w:p>
    <w:p w14:paraId="0DE40E80" w14:textId="77777777" w:rsidR="00BF4A0C" w:rsidRPr="00DE6A83" w:rsidRDefault="00BF4A0C" w:rsidP="003404FE">
      <w:pPr>
        <w:spacing w:line="28" w:lineRule="atLeast"/>
      </w:pPr>
      <w:r w:rsidRPr="00DE6A83">
        <w:t xml:space="preserve">Dự án </w:t>
      </w:r>
      <w:r w:rsidRPr="00DE6A83">
        <w:rPr>
          <w:b/>
          <w:bCs/>
        </w:rPr>
        <w:t>Hệ Thống Quản Lý Căn Hộ Trực Tuyến</w:t>
      </w:r>
      <w:r w:rsidRPr="00DE6A83">
        <w:t xml:space="preserve"> hướng đến việc xây dựng một nền tảng số giúp kết nối giữa chủ căn hộ và người có nhu cầu mua/thuê một cách nhanh chóng, minh bạch và an toàn. Hệ thống sẽ giúp tối ưu hóa quy trình tìm kiếm, giao dịch và quản lý bất động sản, giảm thiểu rủi ro trong quá trình mua bán và thuê căn hộ.</w:t>
      </w:r>
    </w:p>
    <w:p w14:paraId="010D08FD" w14:textId="6767A964" w:rsidR="00BF4A0C" w:rsidRPr="00BF4A0C" w:rsidRDefault="00BF4A0C" w:rsidP="003404FE">
      <w:pPr>
        <w:pStyle w:val="Heading2"/>
        <w:spacing w:line="28" w:lineRule="atLeast"/>
      </w:pPr>
      <w:bookmarkStart w:id="6" w:name="_Toc191741832"/>
      <w:r w:rsidRPr="00BF4A0C">
        <w:t>Mục tiêu cụ thể</w:t>
      </w:r>
      <w:bookmarkEnd w:id="6"/>
    </w:p>
    <w:p w14:paraId="6C1E8622" w14:textId="77777777" w:rsidR="00BF4A0C" w:rsidRPr="00DE6A83" w:rsidRDefault="00BF4A0C" w:rsidP="003404FE">
      <w:pPr>
        <w:pStyle w:val="ListParagraph"/>
        <w:numPr>
          <w:ilvl w:val="0"/>
          <w:numId w:val="19"/>
        </w:numPr>
        <w:spacing w:line="28" w:lineRule="atLeast"/>
      </w:pPr>
      <w:r w:rsidRPr="00DE6A83">
        <w:rPr>
          <w:b/>
          <w:bCs/>
        </w:rPr>
        <w:t>Xây dựng nền tảng trực tuyến</w:t>
      </w:r>
      <w:r w:rsidRPr="00DE6A83">
        <w:t xml:space="preserve"> cho phép đăng tin mua bán, cho thuê căn hộ một cách dễ dàng và thuận tiện.</w:t>
      </w:r>
    </w:p>
    <w:p w14:paraId="6A0CB758" w14:textId="77777777" w:rsidR="00BF4A0C" w:rsidRPr="00DE6A83" w:rsidRDefault="00BF4A0C" w:rsidP="003404FE">
      <w:pPr>
        <w:pStyle w:val="ListParagraph"/>
        <w:numPr>
          <w:ilvl w:val="0"/>
          <w:numId w:val="19"/>
        </w:numPr>
        <w:spacing w:line="28" w:lineRule="atLeast"/>
      </w:pPr>
      <w:r w:rsidRPr="00DE6A83">
        <w:rPr>
          <w:b/>
          <w:bCs/>
        </w:rPr>
        <w:lastRenderedPageBreak/>
        <w:t>Hỗ trợ tìm kiếm thông minh</w:t>
      </w:r>
      <w:r w:rsidRPr="00DE6A83">
        <w:t xml:space="preserve"> giúp người dùng lọc căn hộ theo các tiêu chí như vị trí, giá cả, diện tích, số phòng…</w:t>
      </w:r>
    </w:p>
    <w:p w14:paraId="04E28D0E" w14:textId="77777777" w:rsidR="00BF4A0C" w:rsidRPr="00DE6A83" w:rsidRDefault="00BF4A0C" w:rsidP="003404FE">
      <w:pPr>
        <w:pStyle w:val="ListParagraph"/>
        <w:numPr>
          <w:ilvl w:val="0"/>
          <w:numId w:val="19"/>
        </w:numPr>
        <w:spacing w:line="28" w:lineRule="atLeast"/>
      </w:pPr>
      <w:r w:rsidRPr="00DE6A83">
        <w:rPr>
          <w:b/>
          <w:bCs/>
        </w:rPr>
        <w:t>Tích hợp hệ thống chat</w:t>
      </w:r>
      <w:r w:rsidRPr="00DE6A83">
        <w:t xml:space="preserve"> giữa người mua/thuê với chủ căn hộ để trao đổi thông tin trực tiếp trên nền tảng.</w:t>
      </w:r>
    </w:p>
    <w:p w14:paraId="0249FCA6" w14:textId="77777777" w:rsidR="00BF4A0C" w:rsidRPr="00DE6A83" w:rsidRDefault="00BF4A0C" w:rsidP="003404FE">
      <w:pPr>
        <w:pStyle w:val="ListParagraph"/>
        <w:numPr>
          <w:ilvl w:val="0"/>
          <w:numId w:val="19"/>
        </w:numPr>
        <w:spacing w:line="28" w:lineRule="atLeast"/>
      </w:pPr>
      <w:r w:rsidRPr="00DE6A83">
        <w:rPr>
          <w:b/>
          <w:bCs/>
        </w:rPr>
        <w:t>Hỗ trợ ký kết hợp đồng điện tử</w:t>
      </w:r>
      <w:r w:rsidRPr="00DE6A83">
        <w:t xml:space="preserve"> giúp đơn giản hóa quy trình giao dịch, hạn chế rủi ro pháp lý.</w:t>
      </w:r>
    </w:p>
    <w:p w14:paraId="6B6E265F" w14:textId="77777777" w:rsidR="00BF4A0C" w:rsidRPr="00DE6A83" w:rsidRDefault="00BF4A0C" w:rsidP="003404FE">
      <w:pPr>
        <w:pStyle w:val="ListParagraph"/>
        <w:numPr>
          <w:ilvl w:val="0"/>
          <w:numId w:val="19"/>
        </w:numPr>
        <w:spacing w:line="28" w:lineRule="atLeast"/>
      </w:pPr>
      <w:r w:rsidRPr="00DE6A83">
        <w:rPr>
          <w:b/>
          <w:bCs/>
        </w:rPr>
        <w:t>Tích hợp phương thức thanh toán trực tuyến</w:t>
      </w:r>
      <w:r w:rsidRPr="00DE6A83">
        <w:t xml:space="preserve"> để đảm bảo giao dịch an toàn và nhanh chóng.</w:t>
      </w:r>
    </w:p>
    <w:p w14:paraId="7BC301F2" w14:textId="77777777" w:rsidR="00BF4A0C" w:rsidRPr="00DE6A83" w:rsidRDefault="00BF4A0C" w:rsidP="003404FE">
      <w:pPr>
        <w:pStyle w:val="ListParagraph"/>
        <w:numPr>
          <w:ilvl w:val="0"/>
          <w:numId w:val="19"/>
        </w:numPr>
        <w:spacing w:line="28" w:lineRule="atLeast"/>
      </w:pPr>
      <w:r w:rsidRPr="00DE6A83">
        <w:rPr>
          <w:b/>
          <w:bCs/>
        </w:rPr>
        <w:t>Đảm bảo tính minh bạch</w:t>
      </w:r>
      <w:r w:rsidRPr="00DE6A83">
        <w:t xml:space="preserve"> trong các giao dịch bằng cách xác thực danh tính người dùng và cung cấp hệ thống đánh giá chủ căn hộ/khách thuê.</w:t>
      </w:r>
    </w:p>
    <w:p w14:paraId="032EA65E" w14:textId="77777777" w:rsidR="00BF4A0C" w:rsidRPr="00DE6A83" w:rsidRDefault="00BF4A0C" w:rsidP="003404FE">
      <w:pPr>
        <w:pStyle w:val="ListParagraph"/>
        <w:numPr>
          <w:ilvl w:val="0"/>
          <w:numId w:val="19"/>
        </w:numPr>
        <w:spacing w:line="28" w:lineRule="atLeast"/>
      </w:pPr>
      <w:r w:rsidRPr="00DE6A83">
        <w:rPr>
          <w:b/>
          <w:bCs/>
        </w:rPr>
        <w:t>Cung cấp giao diện thân thiện và dễ sử dụng</w:t>
      </w:r>
      <w:r w:rsidRPr="00DE6A83">
        <w:t xml:space="preserve"> giúp người dùng có trải nghiệm tốt nhất khi thao tác trên hệ thống.</w:t>
      </w:r>
    </w:p>
    <w:p w14:paraId="2FB10498" w14:textId="77777777" w:rsidR="00BF4A0C" w:rsidRPr="00DE6A83" w:rsidRDefault="00BF4A0C" w:rsidP="003404FE">
      <w:pPr>
        <w:pStyle w:val="ListParagraph"/>
        <w:numPr>
          <w:ilvl w:val="0"/>
          <w:numId w:val="19"/>
        </w:numPr>
        <w:spacing w:line="28" w:lineRule="atLeast"/>
      </w:pPr>
      <w:r w:rsidRPr="00DE6A83">
        <w:rPr>
          <w:b/>
          <w:bCs/>
        </w:rPr>
        <w:t>Đảm bảo bảo mật thông tin người dùng</w:t>
      </w:r>
      <w:r w:rsidRPr="00DE6A83">
        <w:t xml:space="preserve"> bằng cách áp dụng các công nghệ mã hóa và xác thực an toàn.</w:t>
      </w:r>
    </w:p>
    <w:p w14:paraId="350A07A6" w14:textId="77777777" w:rsidR="00BF4A0C" w:rsidRPr="00DE6A83" w:rsidRDefault="00BF4A0C" w:rsidP="003404FE">
      <w:pPr>
        <w:pStyle w:val="ListParagraph"/>
        <w:numPr>
          <w:ilvl w:val="0"/>
          <w:numId w:val="19"/>
        </w:numPr>
        <w:spacing w:line="28" w:lineRule="atLeast"/>
      </w:pPr>
      <w:r w:rsidRPr="00DE6A83">
        <w:rPr>
          <w:b/>
          <w:bCs/>
        </w:rPr>
        <w:t>Phát triển hệ thống có khả năng mở rộng</w:t>
      </w:r>
      <w:r w:rsidRPr="00DE6A83">
        <w:t xml:space="preserve"> để phục vụ nhiều người dùng cùng lúc mà không ảnh hưởng đến hiệu suất.</w:t>
      </w:r>
    </w:p>
    <w:p w14:paraId="73762341" w14:textId="77777777" w:rsidR="00BF4A0C" w:rsidRDefault="00BF4A0C" w:rsidP="003404FE">
      <w:pPr>
        <w:spacing w:line="28" w:lineRule="atLeast"/>
      </w:pPr>
      <w:r w:rsidRPr="00DE6A83">
        <w:t>Với những mục tiêu trên, hệ thống sẽ góp phần nâng cao hiệu quả trong việc quản lý, giao dịch căn hộ và mang lại trải nghiệm tối ưu cho cả người mua, người thuê và chủ sở hữu căn hộ.</w:t>
      </w:r>
    </w:p>
    <w:p w14:paraId="034E76C1" w14:textId="318C6E74" w:rsidR="00853B80" w:rsidRPr="00C072A5" w:rsidRDefault="00D96FD0" w:rsidP="003404FE">
      <w:pPr>
        <w:pStyle w:val="Heading1"/>
        <w:spacing w:line="28" w:lineRule="atLeast"/>
      </w:pPr>
      <w:bookmarkStart w:id="7" w:name="_Toc191741833"/>
      <w:r w:rsidRPr="00C072A5">
        <w:t>PHẠM VI DỰ ÁN</w:t>
      </w:r>
      <w:bookmarkEnd w:id="7"/>
    </w:p>
    <w:p w14:paraId="17D1C8A1" w14:textId="7109A9EF" w:rsidR="00BF4A0C" w:rsidRPr="00BF4A0C" w:rsidRDefault="00BF4A0C" w:rsidP="003404FE">
      <w:pPr>
        <w:pStyle w:val="Heading2"/>
        <w:spacing w:line="28" w:lineRule="atLeast"/>
      </w:pPr>
      <w:bookmarkStart w:id="8" w:name="_Toc191741834"/>
      <w:r w:rsidRPr="00BF4A0C">
        <w:t>Đối tượng sử dụng</w:t>
      </w:r>
      <w:bookmarkEnd w:id="8"/>
    </w:p>
    <w:p w14:paraId="660A7E96" w14:textId="77777777" w:rsidR="00BF4A0C" w:rsidRPr="00BF4A0C" w:rsidRDefault="00BF4A0C" w:rsidP="003404FE">
      <w:pPr>
        <w:spacing w:line="28" w:lineRule="atLeast"/>
      </w:pPr>
      <w:r w:rsidRPr="00BF4A0C">
        <w:t>Hệ thống được thiết kế dành cho các đối tượng sau:</w:t>
      </w:r>
    </w:p>
    <w:p w14:paraId="3BA71FE0" w14:textId="77777777" w:rsidR="00BF4A0C" w:rsidRPr="00BF4A0C" w:rsidRDefault="00BF4A0C" w:rsidP="003404FE">
      <w:pPr>
        <w:spacing w:line="28" w:lineRule="atLeast"/>
      </w:pPr>
      <w:r w:rsidRPr="00BF4A0C">
        <w:rPr>
          <w:b/>
          <w:bCs/>
        </w:rPr>
        <w:t>Người mua/thuê căn hộ</w:t>
      </w:r>
      <w:r w:rsidRPr="00BF4A0C">
        <w:t>: Tìm kiếm căn hộ phù hợp theo nhu cầu, liên hệ với chủ căn hộ, ký hợp đồng và thực hiện giao dịch.</w:t>
      </w:r>
    </w:p>
    <w:p w14:paraId="157EB6FC" w14:textId="77777777" w:rsidR="00BF4A0C" w:rsidRPr="00BF4A0C" w:rsidRDefault="00BF4A0C" w:rsidP="003404FE">
      <w:pPr>
        <w:spacing w:line="28" w:lineRule="atLeast"/>
      </w:pPr>
      <w:r w:rsidRPr="00BF4A0C">
        <w:rPr>
          <w:b/>
          <w:bCs/>
        </w:rPr>
        <w:t>Chủ sở hữu căn hộ</w:t>
      </w:r>
      <w:r w:rsidRPr="00BF4A0C">
        <w:t>: Đăng tin rao bán/cho thuê, quản lý thông tin căn hộ, trao đổi với khách hàng.</w:t>
      </w:r>
    </w:p>
    <w:p w14:paraId="393E9686" w14:textId="77777777" w:rsidR="00BF4A0C" w:rsidRPr="00BF4A0C" w:rsidRDefault="00BF4A0C" w:rsidP="003404FE">
      <w:pPr>
        <w:spacing w:line="28" w:lineRule="atLeast"/>
      </w:pPr>
      <w:r w:rsidRPr="00BF4A0C">
        <w:rPr>
          <w:b/>
          <w:bCs/>
        </w:rPr>
        <w:t>Ban quản lý chung cư</w:t>
      </w:r>
      <w:r w:rsidRPr="00BF4A0C">
        <w:t>: Theo dõi tình trạng căn hộ, hỗ trợ quản lý hợp đồng thuê/mua trong các khu chung cư.</w:t>
      </w:r>
    </w:p>
    <w:p w14:paraId="31215644" w14:textId="29D6D16B" w:rsidR="00BF4A0C" w:rsidRPr="00BF4A0C" w:rsidRDefault="00BF4A0C" w:rsidP="003404FE">
      <w:pPr>
        <w:pStyle w:val="Heading2"/>
        <w:spacing w:line="28" w:lineRule="atLeast"/>
      </w:pPr>
      <w:bookmarkStart w:id="9" w:name="_Toc191741835"/>
      <w:r w:rsidRPr="00BF4A0C">
        <w:t>Phạm vi chức năng</w:t>
      </w:r>
      <w:bookmarkEnd w:id="9"/>
    </w:p>
    <w:p w14:paraId="66F74265" w14:textId="77777777" w:rsidR="00BF4A0C" w:rsidRPr="00BF4A0C" w:rsidRDefault="00BF4A0C" w:rsidP="003404FE">
      <w:pPr>
        <w:spacing w:line="28" w:lineRule="atLeast"/>
      </w:pPr>
      <w:r w:rsidRPr="00BF4A0C">
        <w:t>Hệ thống sẽ hỗ trợ các hoạt động sau:</w:t>
      </w:r>
    </w:p>
    <w:p w14:paraId="36BB18C6" w14:textId="77777777" w:rsidR="00BF4A0C" w:rsidRPr="00BF4A0C" w:rsidRDefault="00BF4A0C" w:rsidP="003404FE">
      <w:pPr>
        <w:spacing w:line="28" w:lineRule="atLeast"/>
      </w:pPr>
      <w:r w:rsidRPr="00BF4A0C">
        <w:t>Quản lý thông tin căn hộ, hình ảnh, mô tả và giá cả.</w:t>
      </w:r>
    </w:p>
    <w:p w14:paraId="42B235FA" w14:textId="77777777" w:rsidR="00BF4A0C" w:rsidRPr="00BF4A0C" w:rsidRDefault="00BF4A0C" w:rsidP="003404FE">
      <w:pPr>
        <w:spacing w:line="28" w:lineRule="atLeast"/>
      </w:pPr>
      <w:r w:rsidRPr="00BF4A0C">
        <w:t>Cung cấp công cụ tìm kiếm và lọc căn hộ theo các tiêu chí khác nhau.</w:t>
      </w:r>
    </w:p>
    <w:p w14:paraId="49CD8DB0" w14:textId="77777777" w:rsidR="00BF4A0C" w:rsidRPr="00BF4A0C" w:rsidRDefault="00BF4A0C" w:rsidP="003404FE">
      <w:pPr>
        <w:spacing w:line="28" w:lineRule="atLeast"/>
      </w:pPr>
      <w:r w:rsidRPr="00BF4A0C">
        <w:t>Cho phép người mua/thuê liên hệ trực tiếp với chủ căn hộ qua hệ thống chat.</w:t>
      </w:r>
    </w:p>
    <w:p w14:paraId="6DC178EB" w14:textId="77777777" w:rsidR="00BF4A0C" w:rsidRPr="00BF4A0C" w:rsidRDefault="00BF4A0C" w:rsidP="003404FE">
      <w:pPr>
        <w:spacing w:line="28" w:lineRule="atLeast"/>
      </w:pPr>
      <w:r w:rsidRPr="00BF4A0C">
        <w:t>Hỗ trợ quản lý hợp đồng và thanh toán trực tuyến.</w:t>
      </w:r>
    </w:p>
    <w:p w14:paraId="3248C35C" w14:textId="77777777" w:rsidR="00BF4A0C" w:rsidRPr="00BF4A0C" w:rsidRDefault="00BF4A0C" w:rsidP="003404FE">
      <w:pPr>
        <w:spacing w:line="28" w:lineRule="atLeast"/>
      </w:pPr>
      <w:r w:rsidRPr="00BF4A0C">
        <w:t>Cung cấp hệ thống đánh giá và xác thực danh tính người dùng.</w:t>
      </w:r>
    </w:p>
    <w:p w14:paraId="2C7B8128" w14:textId="1B829409" w:rsidR="00BF4A0C" w:rsidRPr="00BF4A0C" w:rsidRDefault="00BF4A0C" w:rsidP="003404FE">
      <w:pPr>
        <w:pStyle w:val="Heading2"/>
        <w:spacing w:line="28" w:lineRule="atLeast"/>
      </w:pPr>
      <w:bookmarkStart w:id="10" w:name="_Toc191741836"/>
      <w:r w:rsidRPr="00BF4A0C">
        <w:t>Phạm vi triển khai</w:t>
      </w:r>
      <w:bookmarkEnd w:id="10"/>
    </w:p>
    <w:p w14:paraId="1916A21E" w14:textId="77777777" w:rsidR="00BF4A0C" w:rsidRPr="00BF4A0C" w:rsidRDefault="00BF4A0C" w:rsidP="003404FE">
      <w:pPr>
        <w:spacing w:line="28" w:lineRule="atLeast"/>
      </w:pPr>
      <w:r w:rsidRPr="00BF4A0C">
        <w:t xml:space="preserve">Hệ thống được phát triển dưới dạng </w:t>
      </w:r>
      <w:r w:rsidRPr="00BF4A0C">
        <w:rPr>
          <w:b/>
          <w:bCs/>
        </w:rPr>
        <w:t>ứng dụng web</w:t>
      </w:r>
      <w:r w:rsidRPr="00BF4A0C">
        <w:t xml:space="preserve"> hoạt động trên trình duyệt.</w:t>
      </w:r>
    </w:p>
    <w:p w14:paraId="1456106C" w14:textId="77777777" w:rsidR="00BF4A0C" w:rsidRPr="00BF4A0C" w:rsidRDefault="00BF4A0C" w:rsidP="003404FE">
      <w:pPr>
        <w:spacing w:line="28" w:lineRule="atLeast"/>
      </w:pPr>
      <w:r w:rsidRPr="00BF4A0C">
        <w:t>Cơ sở dữ liệu sẽ được lưu trữ trên máy chủ và hỗ trợ truy vấn nhanh chóng.</w:t>
      </w:r>
    </w:p>
    <w:p w14:paraId="742E89E0" w14:textId="419DC5A9" w:rsidR="00853B80" w:rsidRPr="00BF4A0C" w:rsidRDefault="00BF4A0C" w:rsidP="003404FE">
      <w:pPr>
        <w:spacing w:line="28" w:lineRule="atLeast"/>
        <w:rPr>
          <w:rFonts w:cstheme="minorBidi"/>
          <w:szCs w:val="22"/>
        </w:rPr>
      </w:pPr>
      <w:r w:rsidRPr="00BF4A0C">
        <w:t>Giai đoạn đầu, hệ thống sẽ áp dụng cho thị trường căn hộ trong nước, sau đó có thể mở rộng ra các loại hình bất động sản khác</w:t>
      </w:r>
    </w:p>
    <w:p w14:paraId="386C4652" w14:textId="29A18D10" w:rsidR="00853B80" w:rsidRPr="00CF4AE6" w:rsidRDefault="00D96FD0" w:rsidP="003404FE">
      <w:pPr>
        <w:pStyle w:val="Heading1"/>
        <w:spacing w:line="28" w:lineRule="atLeast"/>
      </w:pPr>
      <w:bookmarkStart w:id="11" w:name="_Toc191741837"/>
      <w:r w:rsidRPr="00CF4AE6">
        <w:lastRenderedPageBreak/>
        <w:t>TÍNH NĂNG CHÍNH</w:t>
      </w:r>
      <w:bookmarkEnd w:id="11"/>
    </w:p>
    <w:p w14:paraId="596A2343" w14:textId="0CDC9269" w:rsidR="00DD5452" w:rsidRPr="00DD5452" w:rsidRDefault="00DD5452" w:rsidP="003404FE">
      <w:pPr>
        <w:pStyle w:val="Heading2"/>
        <w:spacing w:line="28" w:lineRule="atLeast"/>
      </w:pPr>
      <w:bookmarkStart w:id="12" w:name="_Toc191741838"/>
      <w:r w:rsidRPr="00DD5452">
        <w:t>Đối với người mua/thuê căn hộ</w:t>
      </w:r>
      <w:bookmarkEnd w:id="12"/>
    </w:p>
    <w:p w14:paraId="57D7B2DB" w14:textId="01840682" w:rsidR="00DD5452" w:rsidRPr="00DD5452" w:rsidRDefault="00051A51" w:rsidP="003404FE">
      <w:pPr>
        <w:spacing w:line="28" w:lineRule="atLeast"/>
      </w:pPr>
      <w:r>
        <w:t xml:space="preserve">+ </w:t>
      </w:r>
      <w:r w:rsidR="00DD5452" w:rsidRPr="00DD5452">
        <w:t>Đăng ký, đăng nhập tài khoản.</w:t>
      </w:r>
    </w:p>
    <w:p w14:paraId="08F55C85" w14:textId="618682C2" w:rsidR="00DD5452" w:rsidRPr="00DD5452" w:rsidRDefault="00051A51" w:rsidP="003404FE">
      <w:pPr>
        <w:spacing w:line="28" w:lineRule="atLeast"/>
      </w:pPr>
      <w:r>
        <w:t xml:space="preserve">+ </w:t>
      </w:r>
      <w:r w:rsidR="00DD5452" w:rsidRPr="00DD5452">
        <w:t>Tìm kiếm căn hộ theo các tiêu chí như giá, diện tích, số phòng, vị trí…</w:t>
      </w:r>
    </w:p>
    <w:p w14:paraId="47EB0F71" w14:textId="135EA72B" w:rsidR="00DD5452" w:rsidRPr="00DD5452" w:rsidRDefault="00051A51" w:rsidP="003404FE">
      <w:pPr>
        <w:spacing w:line="28" w:lineRule="atLeast"/>
      </w:pPr>
      <w:r>
        <w:t xml:space="preserve">+ </w:t>
      </w:r>
      <w:r w:rsidR="00DD5452" w:rsidRPr="00DD5452">
        <w:t>Xem chi tiết thông tin căn hộ, bao gồm hình ảnh, mô tả, giá cả, thông tin liên hệ chủ nhà.</w:t>
      </w:r>
    </w:p>
    <w:p w14:paraId="1FBC3393" w14:textId="76E2FD58" w:rsidR="00DD5452" w:rsidRPr="00DD5452" w:rsidRDefault="00051A51" w:rsidP="003404FE">
      <w:pPr>
        <w:spacing w:line="28" w:lineRule="atLeast"/>
      </w:pPr>
      <w:r>
        <w:t xml:space="preserve">+ </w:t>
      </w:r>
      <w:r w:rsidR="00DD5452" w:rsidRPr="00DD5452">
        <w:t>Liên hệ với chủ căn hộ thông qua hệ thống chat trực tuyến.</w:t>
      </w:r>
    </w:p>
    <w:p w14:paraId="121359DC" w14:textId="060EE64A" w:rsidR="00DD5452" w:rsidRPr="00DD5452" w:rsidRDefault="00051A51" w:rsidP="003404FE">
      <w:pPr>
        <w:spacing w:line="28" w:lineRule="atLeast"/>
      </w:pPr>
      <w:r>
        <w:t xml:space="preserve">+ </w:t>
      </w:r>
      <w:r w:rsidR="00DD5452" w:rsidRPr="00DD5452">
        <w:t>Đánh giá và nhận xét căn hộ sau khi giao dịch thành công.</w:t>
      </w:r>
    </w:p>
    <w:p w14:paraId="0B6AFD08" w14:textId="2AAE1ABF" w:rsidR="00DD5452" w:rsidRPr="00DD5452" w:rsidRDefault="00DD5452" w:rsidP="003404FE">
      <w:pPr>
        <w:pStyle w:val="Heading2"/>
        <w:spacing w:line="28" w:lineRule="atLeast"/>
      </w:pPr>
      <w:bookmarkStart w:id="13" w:name="_Toc191741839"/>
      <w:r w:rsidRPr="00DD5452">
        <w:t>Đối với chủ căn hộ</w:t>
      </w:r>
      <w:bookmarkEnd w:id="13"/>
    </w:p>
    <w:p w14:paraId="2279C08C" w14:textId="77777777" w:rsidR="00DD5452" w:rsidRPr="00DD5452" w:rsidRDefault="00DD5452" w:rsidP="003404FE">
      <w:pPr>
        <w:spacing w:line="28" w:lineRule="atLeast"/>
      </w:pPr>
      <w:r w:rsidRPr="00DD5452">
        <w:rPr>
          <w:b/>
          <w:bCs/>
        </w:rPr>
        <w:t>Đăng tin rao bán/cho thuê căn hộ</w:t>
      </w:r>
      <w:r w:rsidRPr="00DD5452">
        <w:t>, bao gồm thông tin, hình ảnh, giá cả.</w:t>
      </w:r>
    </w:p>
    <w:p w14:paraId="33DC8DE2" w14:textId="77777777" w:rsidR="00DD5452" w:rsidRPr="00DD5452" w:rsidRDefault="00DD5452" w:rsidP="003404FE">
      <w:pPr>
        <w:spacing w:line="28" w:lineRule="atLeast"/>
      </w:pPr>
      <w:r w:rsidRPr="00DD5452">
        <w:rPr>
          <w:b/>
          <w:bCs/>
        </w:rPr>
        <w:t>Quản lý danh sách căn hộ đã đăng</w:t>
      </w:r>
      <w:r w:rsidRPr="00DD5452">
        <w:t>, chỉnh sửa hoặc xóa tin đăng khi cần.</w:t>
      </w:r>
    </w:p>
    <w:p w14:paraId="2F3BD478" w14:textId="77777777" w:rsidR="00DD5452" w:rsidRPr="00DD5452" w:rsidRDefault="00DD5452" w:rsidP="003404FE">
      <w:pPr>
        <w:spacing w:line="28" w:lineRule="atLeast"/>
      </w:pPr>
      <w:r w:rsidRPr="00DD5452">
        <w:t>Trao đổi trực tiếp với người mua/thuê thông qua hệ thống chat.</w:t>
      </w:r>
    </w:p>
    <w:p w14:paraId="2552D05E" w14:textId="77777777" w:rsidR="00DD5452" w:rsidRPr="00DD5452" w:rsidRDefault="00DD5452" w:rsidP="003404FE">
      <w:pPr>
        <w:spacing w:line="28" w:lineRule="atLeast"/>
      </w:pPr>
      <w:r w:rsidRPr="00DD5452">
        <w:rPr>
          <w:b/>
          <w:bCs/>
        </w:rPr>
        <w:t>Xác thực danh tính</w:t>
      </w:r>
      <w:r w:rsidRPr="00DD5452">
        <w:t xml:space="preserve"> để nâng cao độ tin cậy cho tin đăng.</w:t>
      </w:r>
    </w:p>
    <w:p w14:paraId="751078A4" w14:textId="00A47C4F" w:rsidR="00DD5452" w:rsidRPr="00DD5452" w:rsidRDefault="00DD5452" w:rsidP="003404FE">
      <w:pPr>
        <w:pStyle w:val="Heading2"/>
        <w:spacing w:line="28" w:lineRule="atLeast"/>
      </w:pPr>
      <w:bookmarkStart w:id="14" w:name="_Toc191741840"/>
      <w:r w:rsidRPr="00DD5452">
        <w:t>Đối với quản trị viên hệ thống</w:t>
      </w:r>
      <w:bookmarkEnd w:id="14"/>
    </w:p>
    <w:p w14:paraId="13F12B42" w14:textId="77777777" w:rsidR="00DD5452" w:rsidRPr="00DD5452" w:rsidRDefault="00DD5452" w:rsidP="003404FE">
      <w:pPr>
        <w:spacing w:line="28" w:lineRule="atLeast"/>
      </w:pPr>
      <w:r w:rsidRPr="00DD5452">
        <w:rPr>
          <w:b/>
          <w:bCs/>
        </w:rPr>
        <w:t>Quản lý tài khoản người dùng</w:t>
      </w:r>
      <w:r w:rsidRPr="00DD5452">
        <w:t>, xác thực thông tin cá nhân.</w:t>
      </w:r>
    </w:p>
    <w:p w14:paraId="26154A3C" w14:textId="77777777" w:rsidR="00DD5452" w:rsidRPr="00DD5452" w:rsidRDefault="00DD5452" w:rsidP="003404FE">
      <w:pPr>
        <w:spacing w:line="28" w:lineRule="atLeast"/>
      </w:pPr>
      <w:r w:rsidRPr="00DD5452">
        <w:rPr>
          <w:b/>
          <w:bCs/>
        </w:rPr>
        <w:t>Giám sát các giao dịch</w:t>
      </w:r>
      <w:r w:rsidRPr="00DD5452">
        <w:t>, hỗ trợ xử lý tranh chấp nếu có.</w:t>
      </w:r>
    </w:p>
    <w:p w14:paraId="19CDAFAC" w14:textId="77777777" w:rsidR="00DD5452" w:rsidRPr="00DD5452" w:rsidRDefault="00DD5452" w:rsidP="003404FE">
      <w:pPr>
        <w:spacing w:line="28" w:lineRule="atLeast"/>
      </w:pPr>
      <w:r w:rsidRPr="00DD5452">
        <w:rPr>
          <w:b/>
          <w:bCs/>
        </w:rPr>
        <w:t>Kiểm duyệt tin đăng</w:t>
      </w:r>
      <w:r w:rsidRPr="00DD5452">
        <w:t>, đảm bảo không có tin giả mạo hoặc vi phạm chính sách.</w:t>
      </w:r>
    </w:p>
    <w:p w14:paraId="382B98DC" w14:textId="77B2974C" w:rsidR="007C4612" w:rsidRDefault="007C4612" w:rsidP="003404FE">
      <w:pPr>
        <w:spacing w:line="28" w:lineRule="atLeast"/>
        <w:rPr>
          <w:b/>
          <w:bCs/>
        </w:rPr>
      </w:pPr>
      <w:r>
        <w:rPr>
          <w:b/>
          <w:bCs/>
        </w:rPr>
        <w:t>Ngoài ra có thể bổ sung:</w:t>
      </w:r>
    </w:p>
    <w:p w14:paraId="5F70A165" w14:textId="5536F396" w:rsidR="00DD5452" w:rsidRPr="00DD5452" w:rsidRDefault="00DD5452" w:rsidP="007C4612">
      <w:pPr>
        <w:pStyle w:val="ListParagraph"/>
        <w:numPr>
          <w:ilvl w:val="0"/>
          <w:numId w:val="34"/>
        </w:numPr>
        <w:spacing w:line="28" w:lineRule="atLeast"/>
      </w:pPr>
      <w:r w:rsidRPr="007C4612">
        <w:rPr>
          <w:b/>
          <w:bCs/>
        </w:rPr>
        <w:t>Hỗ trợ thanh toán trực tuyến</w:t>
      </w:r>
      <w:r w:rsidRPr="00DD5452">
        <w:t xml:space="preserve"> thông qua thẻ ngân hàng hoặc ví điện tử.</w:t>
      </w:r>
    </w:p>
    <w:p w14:paraId="7EEC88D1" w14:textId="77777777" w:rsidR="00DD5452" w:rsidRPr="00DD5452" w:rsidRDefault="00DD5452" w:rsidP="007C4612">
      <w:pPr>
        <w:pStyle w:val="ListParagraph"/>
        <w:numPr>
          <w:ilvl w:val="0"/>
          <w:numId w:val="34"/>
        </w:numPr>
        <w:spacing w:line="28" w:lineRule="atLeast"/>
      </w:pPr>
      <w:r w:rsidRPr="007C4612">
        <w:rPr>
          <w:b/>
          <w:bCs/>
        </w:rPr>
        <w:t>Hệ thống thông báo</w:t>
      </w:r>
      <w:r w:rsidRPr="00DD5452">
        <w:t xml:space="preserve"> giúp người dùng cập nhật trạng thái giao dịch, tin nhắn từ chủ căn hộ/người thuê.</w:t>
      </w:r>
    </w:p>
    <w:p w14:paraId="2CD29095" w14:textId="500655EB" w:rsidR="00853B80" w:rsidRDefault="00DD5452" w:rsidP="007C4612">
      <w:pPr>
        <w:pStyle w:val="ListParagraph"/>
        <w:numPr>
          <w:ilvl w:val="0"/>
          <w:numId w:val="34"/>
        </w:numPr>
        <w:spacing w:line="28" w:lineRule="atLeast"/>
      </w:pPr>
      <w:r w:rsidRPr="007C4612">
        <w:rPr>
          <w:b/>
          <w:bCs/>
        </w:rPr>
        <w:t>Lưu danh sách yêu thích</w:t>
      </w:r>
      <w:r w:rsidRPr="00DD5452">
        <w:t>, giúp người mua/thuê dễ dàng theo dõi các căn hộ quan tâm.</w:t>
      </w:r>
    </w:p>
    <w:p w14:paraId="1E74D1C8" w14:textId="558786D3" w:rsidR="00051A51" w:rsidRPr="00051A51" w:rsidRDefault="00051A51" w:rsidP="00051A51">
      <w:pPr>
        <w:pStyle w:val="Heading1"/>
        <w:spacing w:line="28" w:lineRule="atLeast"/>
      </w:pPr>
      <w:bookmarkStart w:id="15" w:name="_Toc191741841"/>
      <w:r w:rsidRPr="00051A51">
        <w:t>Các Chức Năng Chính Của Hệ Thống</w:t>
      </w:r>
      <w:bookmarkEnd w:id="15"/>
    </w:p>
    <w:p w14:paraId="02A0A067" w14:textId="77777777" w:rsidR="00051A51" w:rsidRPr="00051A51" w:rsidRDefault="00051A51" w:rsidP="00051A51">
      <w:pPr>
        <w:spacing w:line="28" w:lineRule="atLeast"/>
      </w:pPr>
      <w:r w:rsidRPr="00051A51">
        <w:t xml:space="preserve">Hệ thống </w:t>
      </w:r>
      <w:r w:rsidRPr="00051A51">
        <w:rPr>
          <w:b/>
          <w:bCs/>
        </w:rPr>
        <w:t>Quản Lý Căn Hộ Trực Tuyến</w:t>
      </w:r>
      <w:r w:rsidRPr="00051A51">
        <w:t xml:space="preserve"> bao gồm các chức năng chính sau:</w:t>
      </w:r>
    </w:p>
    <w:p w14:paraId="6736527A" w14:textId="41EF90AF" w:rsidR="00051A51" w:rsidRPr="00051A51" w:rsidRDefault="00051A51" w:rsidP="00051A51">
      <w:pPr>
        <w:pStyle w:val="Heading2"/>
        <w:spacing w:line="28" w:lineRule="atLeast"/>
      </w:pPr>
      <w:bookmarkStart w:id="16" w:name="_Toc191741842"/>
      <w:r w:rsidRPr="00051A51">
        <w:t>Chức năng dành cho người dùng</w:t>
      </w:r>
      <w:bookmarkEnd w:id="16"/>
    </w:p>
    <w:p w14:paraId="2A0701F8" w14:textId="77777777" w:rsidR="00051A51" w:rsidRPr="00051A51" w:rsidRDefault="00051A51" w:rsidP="00051A51">
      <w:pPr>
        <w:numPr>
          <w:ilvl w:val="0"/>
          <w:numId w:val="31"/>
        </w:numPr>
        <w:spacing w:line="28" w:lineRule="atLeast"/>
      </w:pPr>
      <w:r w:rsidRPr="00051A51">
        <w:t>Đăng ký, đăng nhập (hỗ trợ xác thực bằng email, OTP).</w:t>
      </w:r>
    </w:p>
    <w:p w14:paraId="69E343EF" w14:textId="77777777" w:rsidR="00051A51" w:rsidRPr="00051A51" w:rsidRDefault="00051A51" w:rsidP="00051A51">
      <w:pPr>
        <w:numPr>
          <w:ilvl w:val="0"/>
          <w:numId w:val="31"/>
        </w:numPr>
        <w:spacing w:line="28" w:lineRule="atLeast"/>
      </w:pPr>
      <w:r w:rsidRPr="00051A51">
        <w:t>Quản lý tài khoản cá nhân (chỉnh sửa thông tin, đổi mật khẩu).</w:t>
      </w:r>
    </w:p>
    <w:p w14:paraId="4EB2148B" w14:textId="77777777" w:rsidR="00051A51" w:rsidRPr="00051A51" w:rsidRDefault="00051A51" w:rsidP="00051A51">
      <w:pPr>
        <w:numPr>
          <w:ilvl w:val="0"/>
          <w:numId w:val="31"/>
        </w:numPr>
        <w:spacing w:line="28" w:lineRule="atLeast"/>
      </w:pPr>
      <w:r w:rsidRPr="00051A51">
        <w:t>Tìm kiếm căn hộ theo tiêu chí (giá, vị trí, diện tích, số phòng…).</w:t>
      </w:r>
    </w:p>
    <w:p w14:paraId="20CB07D7" w14:textId="77777777" w:rsidR="00051A51" w:rsidRPr="00051A51" w:rsidRDefault="00051A51" w:rsidP="00051A51">
      <w:pPr>
        <w:numPr>
          <w:ilvl w:val="0"/>
          <w:numId w:val="31"/>
        </w:numPr>
        <w:spacing w:line="28" w:lineRule="atLeast"/>
      </w:pPr>
      <w:r w:rsidRPr="00051A51">
        <w:t>Xem chi tiết căn hộ (hình ảnh, thông tin, liên hệ với chủ nhà).</w:t>
      </w:r>
    </w:p>
    <w:p w14:paraId="27F899CD" w14:textId="77777777" w:rsidR="00051A51" w:rsidRPr="00051A51" w:rsidRDefault="00051A51" w:rsidP="00051A51">
      <w:pPr>
        <w:numPr>
          <w:ilvl w:val="0"/>
          <w:numId w:val="31"/>
        </w:numPr>
        <w:spacing w:line="28" w:lineRule="atLeast"/>
      </w:pPr>
      <w:r w:rsidRPr="00051A51">
        <w:t>Chat trực tuyến với chủ căn hộ để trao đổi về giao dịch.</w:t>
      </w:r>
    </w:p>
    <w:p w14:paraId="07310705" w14:textId="77777777" w:rsidR="00051A51" w:rsidRPr="00051A51" w:rsidRDefault="00051A51" w:rsidP="00051A51">
      <w:pPr>
        <w:numPr>
          <w:ilvl w:val="0"/>
          <w:numId w:val="31"/>
        </w:numPr>
        <w:spacing w:line="28" w:lineRule="atLeast"/>
      </w:pPr>
      <w:r w:rsidRPr="00051A51">
        <w:t>Đánh giá và phản hồi về căn hộ (sao, nhận xét).</w:t>
      </w:r>
    </w:p>
    <w:p w14:paraId="7EE71178" w14:textId="77777777" w:rsidR="00051A51" w:rsidRPr="00051A51" w:rsidRDefault="00051A51" w:rsidP="00051A51">
      <w:pPr>
        <w:numPr>
          <w:ilvl w:val="0"/>
          <w:numId w:val="31"/>
        </w:numPr>
        <w:spacing w:line="28" w:lineRule="atLeast"/>
      </w:pPr>
      <w:r w:rsidRPr="00051A51">
        <w:t>Lưu căn hộ yêu thích để dễ dàng tìm lại.</w:t>
      </w:r>
    </w:p>
    <w:p w14:paraId="019633D1" w14:textId="77777777" w:rsidR="00051A51" w:rsidRPr="00051A51" w:rsidRDefault="00051A51" w:rsidP="00051A51">
      <w:pPr>
        <w:numPr>
          <w:ilvl w:val="0"/>
          <w:numId w:val="31"/>
        </w:numPr>
        <w:spacing w:line="28" w:lineRule="atLeast"/>
      </w:pPr>
      <w:r w:rsidRPr="00051A51">
        <w:t>Gửi yêu cầu đặt cọc hoặc thanh toán trực tuyến.</w:t>
      </w:r>
    </w:p>
    <w:p w14:paraId="7A4E78EB" w14:textId="548C2D3B" w:rsidR="00051A51" w:rsidRPr="00051A51" w:rsidRDefault="00051A51" w:rsidP="00051A51">
      <w:pPr>
        <w:pStyle w:val="Heading2"/>
        <w:spacing w:line="28" w:lineRule="atLeast"/>
      </w:pPr>
      <w:bookmarkStart w:id="17" w:name="_Toc191741843"/>
      <w:r w:rsidRPr="00051A51">
        <w:t>Chức năng dành cho chủ căn hộ</w:t>
      </w:r>
      <w:bookmarkEnd w:id="17"/>
    </w:p>
    <w:p w14:paraId="2F81BEB8" w14:textId="77777777" w:rsidR="00051A51" w:rsidRPr="00051A51" w:rsidRDefault="00051A51" w:rsidP="00051A51">
      <w:pPr>
        <w:numPr>
          <w:ilvl w:val="0"/>
          <w:numId w:val="32"/>
        </w:numPr>
        <w:spacing w:line="28" w:lineRule="atLeast"/>
      </w:pPr>
      <w:r w:rsidRPr="00051A51">
        <w:t>Đăng tin bán hoặc cho thuê căn hộ (mô tả, hình ảnh, giá cả).</w:t>
      </w:r>
    </w:p>
    <w:p w14:paraId="1F7E54B7" w14:textId="77777777" w:rsidR="00051A51" w:rsidRPr="00051A51" w:rsidRDefault="00051A51" w:rsidP="00051A51">
      <w:pPr>
        <w:numPr>
          <w:ilvl w:val="0"/>
          <w:numId w:val="32"/>
        </w:numPr>
        <w:spacing w:line="28" w:lineRule="atLeast"/>
      </w:pPr>
      <w:r w:rsidRPr="00051A51">
        <w:t>Quản lý danh sách căn hộ (chỉnh sửa, cập nhật trạng thái).</w:t>
      </w:r>
    </w:p>
    <w:p w14:paraId="4C84A8FA" w14:textId="77777777" w:rsidR="00051A51" w:rsidRPr="00051A51" w:rsidRDefault="00051A51" w:rsidP="00051A51">
      <w:pPr>
        <w:numPr>
          <w:ilvl w:val="0"/>
          <w:numId w:val="32"/>
        </w:numPr>
        <w:spacing w:line="28" w:lineRule="atLeast"/>
      </w:pPr>
      <w:r w:rsidRPr="00051A51">
        <w:t>Trả lời tin nhắn từ người mua/thuê.</w:t>
      </w:r>
    </w:p>
    <w:p w14:paraId="18535703" w14:textId="77777777" w:rsidR="00051A51" w:rsidRPr="00051A51" w:rsidRDefault="00051A51" w:rsidP="00051A51">
      <w:pPr>
        <w:numPr>
          <w:ilvl w:val="0"/>
          <w:numId w:val="32"/>
        </w:numPr>
        <w:spacing w:line="28" w:lineRule="atLeast"/>
      </w:pPr>
      <w:r w:rsidRPr="00051A51">
        <w:lastRenderedPageBreak/>
        <w:t>Xem đánh giá từ khách hàng.</w:t>
      </w:r>
    </w:p>
    <w:p w14:paraId="503DDFE9" w14:textId="77777777" w:rsidR="00051A51" w:rsidRPr="00051A51" w:rsidRDefault="00051A51" w:rsidP="00051A51">
      <w:pPr>
        <w:numPr>
          <w:ilvl w:val="0"/>
          <w:numId w:val="32"/>
        </w:numPr>
        <w:spacing w:line="28" w:lineRule="atLeast"/>
      </w:pPr>
      <w:r w:rsidRPr="00051A51">
        <w:t>Xác nhận giao dịch và hợp đồng.</w:t>
      </w:r>
    </w:p>
    <w:p w14:paraId="70C3D4F8" w14:textId="25F1926A" w:rsidR="00051A51" w:rsidRPr="00051A51" w:rsidRDefault="00051A51" w:rsidP="00051A51">
      <w:pPr>
        <w:pStyle w:val="Heading2"/>
        <w:spacing w:line="28" w:lineRule="atLeast"/>
      </w:pPr>
      <w:bookmarkStart w:id="18" w:name="_Toc191741844"/>
      <w:r w:rsidRPr="00051A51">
        <w:t>Chức năng dành cho quản trị viên</w:t>
      </w:r>
      <w:bookmarkEnd w:id="18"/>
    </w:p>
    <w:p w14:paraId="23CE1A71" w14:textId="77777777" w:rsidR="00051A51" w:rsidRPr="00051A51" w:rsidRDefault="00051A51" w:rsidP="00051A51">
      <w:pPr>
        <w:numPr>
          <w:ilvl w:val="0"/>
          <w:numId w:val="33"/>
        </w:numPr>
        <w:spacing w:line="28" w:lineRule="atLeast"/>
      </w:pPr>
      <w:r w:rsidRPr="00051A51">
        <w:t>Quản lý người dùng (cấp quyền, khóa tài khoản vi phạm).</w:t>
      </w:r>
    </w:p>
    <w:p w14:paraId="34D92DB4" w14:textId="77777777" w:rsidR="00051A51" w:rsidRPr="00051A51" w:rsidRDefault="00051A51" w:rsidP="00051A51">
      <w:pPr>
        <w:numPr>
          <w:ilvl w:val="0"/>
          <w:numId w:val="33"/>
        </w:numPr>
        <w:spacing w:line="28" w:lineRule="atLeast"/>
      </w:pPr>
      <w:r w:rsidRPr="00051A51">
        <w:t>Kiểm duyệt tin đăng (ngăn chặn nội dung không phù hợp).</w:t>
      </w:r>
    </w:p>
    <w:p w14:paraId="48915122" w14:textId="0CEC46F5" w:rsidR="00051A51" w:rsidRPr="00051A51" w:rsidRDefault="00051A51" w:rsidP="00051A51">
      <w:pPr>
        <w:numPr>
          <w:ilvl w:val="0"/>
          <w:numId w:val="33"/>
        </w:numPr>
        <w:spacing w:line="28" w:lineRule="atLeast"/>
      </w:pPr>
      <w:r w:rsidRPr="00051A51">
        <w:t>Quản lý thanh toán và báo cáo giao dịch.</w:t>
      </w:r>
    </w:p>
    <w:p w14:paraId="250160F9" w14:textId="5E0F9286" w:rsidR="00853B80" w:rsidRPr="00C072A5" w:rsidRDefault="00D96FD0" w:rsidP="003404FE">
      <w:pPr>
        <w:pStyle w:val="Heading1"/>
        <w:spacing w:line="28" w:lineRule="atLeast"/>
      </w:pPr>
      <w:bookmarkStart w:id="19" w:name="_Toc191741845"/>
      <w:r w:rsidRPr="00C072A5">
        <w:t>CÔNG NGHỆ SỬ DỤNG</w:t>
      </w:r>
      <w:bookmarkEnd w:id="19"/>
    </w:p>
    <w:p w14:paraId="5560B906" w14:textId="101B1127" w:rsidR="00DD5452" w:rsidRPr="00DD5452" w:rsidRDefault="00DD5452" w:rsidP="003404FE">
      <w:pPr>
        <w:spacing w:line="28" w:lineRule="atLeast"/>
      </w:pPr>
      <w:r>
        <w:t xml:space="preserve">+ </w:t>
      </w:r>
      <w:r w:rsidRPr="00DD5452">
        <w:t>Ngôn ngữ lập trình:</w:t>
      </w:r>
    </w:p>
    <w:p w14:paraId="7AA6F3D1" w14:textId="5F884DA5" w:rsidR="00DD5452" w:rsidRPr="00DD5452" w:rsidRDefault="00DD5452" w:rsidP="003404FE">
      <w:pPr>
        <w:pStyle w:val="ListParagraph"/>
        <w:numPr>
          <w:ilvl w:val="0"/>
          <w:numId w:val="28"/>
        </w:numPr>
        <w:spacing w:line="28" w:lineRule="atLeast"/>
      </w:pPr>
      <w:r w:rsidRPr="00DD5452">
        <w:t>Backend: Java với Jakarta EE</w:t>
      </w:r>
    </w:p>
    <w:p w14:paraId="71E4948E" w14:textId="77777777" w:rsidR="00DD5452" w:rsidRPr="00DD5452" w:rsidRDefault="00DD5452" w:rsidP="003404FE">
      <w:pPr>
        <w:pStyle w:val="ListParagraph"/>
        <w:numPr>
          <w:ilvl w:val="0"/>
          <w:numId w:val="28"/>
        </w:numPr>
        <w:spacing w:line="28" w:lineRule="atLeast"/>
      </w:pPr>
      <w:r w:rsidRPr="00DD5452">
        <w:t>Frontend: JSP, HTML, CSS, JavaScript (có thể kết hợp React.js nếu cần)</w:t>
      </w:r>
    </w:p>
    <w:p w14:paraId="692400B2" w14:textId="049B9DBA" w:rsidR="00DD5452" w:rsidRPr="00DD5452" w:rsidRDefault="00DD5452" w:rsidP="003404FE">
      <w:pPr>
        <w:spacing w:line="28" w:lineRule="atLeast"/>
      </w:pPr>
      <w:r>
        <w:t xml:space="preserve">+ </w:t>
      </w:r>
      <w:r w:rsidRPr="00DD5452">
        <w:t>Cơ sở dữ liệu: MySQL (XAMPP, Navicat)</w:t>
      </w:r>
    </w:p>
    <w:p w14:paraId="40F1F6D1" w14:textId="4BAF5969" w:rsidR="00853B80" w:rsidRPr="00C072A5" w:rsidRDefault="00DD5452" w:rsidP="003404FE">
      <w:pPr>
        <w:spacing w:line="28" w:lineRule="atLeast"/>
      </w:pPr>
      <w:r>
        <w:t xml:space="preserve">+ </w:t>
      </w:r>
      <w:r w:rsidRPr="00DD5452">
        <w:t>Máy chủ: Apache Tomcat</w:t>
      </w:r>
    </w:p>
    <w:p w14:paraId="1D9678E9" w14:textId="5E38C838" w:rsidR="00853B80" w:rsidRPr="00C072A5" w:rsidRDefault="00D96FD0" w:rsidP="003404FE">
      <w:pPr>
        <w:pStyle w:val="Heading1"/>
        <w:spacing w:line="28" w:lineRule="atLeast"/>
      </w:pPr>
      <w:bookmarkStart w:id="20" w:name="_Toc191741846"/>
      <w:r w:rsidRPr="00C072A5">
        <w:t>ĐỐI TƯỢNG SỬ DỤNG</w:t>
      </w:r>
      <w:bookmarkEnd w:id="20"/>
    </w:p>
    <w:p w14:paraId="7B95B2A5" w14:textId="7B8C0B45" w:rsidR="00DD5452" w:rsidRDefault="00D96FD0" w:rsidP="003404FE">
      <w:pPr>
        <w:spacing w:line="28" w:lineRule="atLeast"/>
      </w:pPr>
      <w:r w:rsidRPr="00C072A5">
        <w:t xml:space="preserve">- Người mua và thuê căn </w:t>
      </w:r>
      <w:r w:rsidR="00DD5452">
        <w:t>hộ.</w:t>
      </w:r>
    </w:p>
    <w:p w14:paraId="30A932F9" w14:textId="730E02FE" w:rsidR="00853B80" w:rsidRDefault="00D96FD0" w:rsidP="003404FE">
      <w:pPr>
        <w:spacing w:line="28" w:lineRule="atLeast"/>
      </w:pPr>
      <w:r w:rsidRPr="00C072A5">
        <w:t>- Chủ căn hộ muốn rao bán hoặc cho thuê.</w:t>
      </w:r>
    </w:p>
    <w:p w14:paraId="77E8D9EE" w14:textId="2822E52D" w:rsidR="00DD5452" w:rsidRPr="00C072A5" w:rsidRDefault="00DD5452" w:rsidP="003404FE">
      <w:pPr>
        <w:spacing w:line="28" w:lineRule="atLeast"/>
      </w:pPr>
      <w:r>
        <w:t>- Quản trị viên hệ thống</w:t>
      </w:r>
    </w:p>
    <w:p w14:paraId="66155A5D" w14:textId="2E205D61" w:rsidR="00853B80" w:rsidRPr="00C072A5" w:rsidRDefault="00D96FD0" w:rsidP="003404FE">
      <w:pPr>
        <w:pStyle w:val="Heading1"/>
        <w:spacing w:line="28" w:lineRule="atLeast"/>
      </w:pPr>
      <w:bookmarkStart w:id="21" w:name="_Toc191741847"/>
      <w:r w:rsidRPr="00C072A5">
        <w:t>THIẾT KẾ HỆ THỐNG</w:t>
      </w:r>
      <w:bookmarkEnd w:id="21"/>
    </w:p>
    <w:p w14:paraId="5C388ECE" w14:textId="77777777" w:rsidR="00853B80" w:rsidRDefault="00D96FD0" w:rsidP="003404FE">
      <w:pPr>
        <w:spacing w:line="28" w:lineRule="atLeast"/>
      </w:pPr>
      <w:r w:rsidRPr="00C072A5">
        <w:t>- Mô hình ERD, kiến trúc hệ thống, giao diện người dùng.</w:t>
      </w:r>
    </w:p>
    <w:p w14:paraId="296CD3EB" w14:textId="00F2278E" w:rsidR="002A00C1" w:rsidRDefault="002A00C1" w:rsidP="002A00C1">
      <w:pPr>
        <w:spacing w:line="28" w:lineRule="atLeast"/>
      </w:pPr>
      <w:r w:rsidRPr="002A00C1">
        <w:rPr>
          <w:lang w:val="en-US"/>
        </w:rPr>
        <w:drawing>
          <wp:inline distT="0" distB="0" distL="0" distR="0" wp14:anchorId="442C8DE2" wp14:editId="5FF7A10E">
            <wp:extent cx="5486400" cy="3327400"/>
            <wp:effectExtent l="0" t="0" r="0" b="6350"/>
            <wp:docPr id="1395067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27400"/>
                    </a:xfrm>
                    <a:prstGeom prst="rect">
                      <a:avLst/>
                    </a:prstGeom>
                    <a:noFill/>
                    <a:ln>
                      <a:noFill/>
                    </a:ln>
                  </pic:spPr>
                </pic:pic>
              </a:graphicData>
            </a:graphic>
          </wp:inline>
        </w:drawing>
      </w:r>
    </w:p>
    <w:p w14:paraId="2066DC0C" w14:textId="77777777" w:rsidR="002A00C1" w:rsidRPr="002A00C1" w:rsidRDefault="002A00C1" w:rsidP="002A00C1">
      <w:pPr>
        <w:spacing w:line="28" w:lineRule="atLeast"/>
      </w:pPr>
    </w:p>
    <w:p w14:paraId="00CB59B2" w14:textId="262C58D3" w:rsidR="00853B80" w:rsidRPr="00C072A5" w:rsidRDefault="00D96FD0" w:rsidP="003404FE">
      <w:pPr>
        <w:pStyle w:val="Heading1"/>
        <w:spacing w:line="28" w:lineRule="atLeast"/>
      </w:pPr>
      <w:bookmarkStart w:id="22" w:name="_Toc191741848"/>
      <w:r w:rsidRPr="00C072A5">
        <w:t>ƯU ĐIỂM &amp; HẠN CHẾ</w:t>
      </w:r>
      <w:bookmarkEnd w:id="22"/>
    </w:p>
    <w:p w14:paraId="2B0686D8" w14:textId="0C2C80F9" w:rsidR="00DD5452" w:rsidRPr="00DD5452" w:rsidRDefault="00DD5452" w:rsidP="003404FE">
      <w:pPr>
        <w:pStyle w:val="Heading2"/>
        <w:spacing w:line="28" w:lineRule="atLeast"/>
        <w:rPr>
          <w:lang w:val="en-US"/>
        </w:rPr>
      </w:pPr>
      <w:bookmarkStart w:id="23" w:name="_Toc191741849"/>
      <w:proofErr w:type="spellStart"/>
      <w:r w:rsidRPr="00DD5452">
        <w:rPr>
          <w:lang w:val="en-US"/>
        </w:rPr>
        <w:t>Ưu</w:t>
      </w:r>
      <w:proofErr w:type="spellEnd"/>
      <w:r w:rsidRPr="00DD5452">
        <w:rPr>
          <w:lang w:val="en-US"/>
        </w:rPr>
        <w:t xml:space="preserve"> </w:t>
      </w:r>
      <w:proofErr w:type="spellStart"/>
      <w:r w:rsidRPr="00DD5452">
        <w:rPr>
          <w:lang w:val="en-US"/>
        </w:rPr>
        <w:t>điểm</w:t>
      </w:r>
      <w:bookmarkEnd w:id="23"/>
      <w:proofErr w:type="spellEnd"/>
    </w:p>
    <w:p w14:paraId="346FC929" w14:textId="77777777" w:rsidR="00DD5452" w:rsidRPr="00DD5452" w:rsidRDefault="00DD5452" w:rsidP="003404FE">
      <w:pPr>
        <w:numPr>
          <w:ilvl w:val="0"/>
          <w:numId w:val="29"/>
        </w:numPr>
        <w:spacing w:line="28" w:lineRule="atLeast"/>
        <w:rPr>
          <w:lang w:val="en-US"/>
        </w:rPr>
      </w:pPr>
      <w:proofErr w:type="spellStart"/>
      <w:r w:rsidRPr="00DD5452">
        <w:rPr>
          <w:b/>
          <w:bCs/>
          <w:lang w:val="en-US"/>
        </w:rPr>
        <w:t>Dễ</w:t>
      </w:r>
      <w:proofErr w:type="spellEnd"/>
      <w:r w:rsidRPr="00DD5452">
        <w:rPr>
          <w:b/>
          <w:bCs/>
          <w:lang w:val="en-US"/>
        </w:rPr>
        <w:t xml:space="preserve"> </w:t>
      </w:r>
      <w:proofErr w:type="spellStart"/>
      <w:r w:rsidRPr="00DD5452">
        <w:rPr>
          <w:b/>
          <w:bCs/>
          <w:lang w:val="en-US"/>
        </w:rPr>
        <w:t>dàng</w:t>
      </w:r>
      <w:proofErr w:type="spellEnd"/>
      <w:r w:rsidRPr="00DD5452">
        <w:rPr>
          <w:b/>
          <w:bCs/>
          <w:lang w:val="en-US"/>
        </w:rPr>
        <w:t xml:space="preserve"> </w:t>
      </w:r>
      <w:proofErr w:type="spellStart"/>
      <w:r w:rsidRPr="00DD5452">
        <w:rPr>
          <w:b/>
          <w:bCs/>
          <w:lang w:val="en-US"/>
        </w:rPr>
        <w:t>sử</w:t>
      </w:r>
      <w:proofErr w:type="spellEnd"/>
      <w:r w:rsidRPr="00DD5452">
        <w:rPr>
          <w:b/>
          <w:bCs/>
          <w:lang w:val="en-US"/>
        </w:rPr>
        <w:t xml:space="preserve"> </w:t>
      </w:r>
      <w:proofErr w:type="spellStart"/>
      <w:r w:rsidRPr="00DD5452">
        <w:rPr>
          <w:b/>
          <w:bCs/>
          <w:lang w:val="en-US"/>
        </w:rPr>
        <w:t>dụng</w:t>
      </w:r>
      <w:proofErr w:type="spellEnd"/>
      <w:r w:rsidRPr="00DD5452">
        <w:rPr>
          <w:lang w:val="en-US"/>
        </w:rPr>
        <w:t xml:space="preserve">: Giao </w:t>
      </w:r>
      <w:proofErr w:type="spellStart"/>
      <w:r w:rsidRPr="00DD5452">
        <w:rPr>
          <w:lang w:val="en-US"/>
        </w:rPr>
        <w:t>diện</w:t>
      </w:r>
      <w:proofErr w:type="spellEnd"/>
      <w:r w:rsidRPr="00DD5452">
        <w:rPr>
          <w:lang w:val="en-US"/>
        </w:rPr>
        <w:t xml:space="preserve"> </w:t>
      </w:r>
      <w:proofErr w:type="spellStart"/>
      <w:r w:rsidRPr="00DD5452">
        <w:rPr>
          <w:lang w:val="en-US"/>
        </w:rPr>
        <w:t>thân</w:t>
      </w:r>
      <w:proofErr w:type="spellEnd"/>
      <w:r w:rsidRPr="00DD5452">
        <w:rPr>
          <w:lang w:val="en-US"/>
        </w:rPr>
        <w:t xml:space="preserve"> </w:t>
      </w:r>
      <w:proofErr w:type="spellStart"/>
      <w:r w:rsidRPr="00DD5452">
        <w:rPr>
          <w:lang w:val="en-US"/>
        </w:rPr>
        <w:t>thiện</w:t>
      </w:r>
      <w:proofErr w:type="spellEnd"/>
      <w:r w:rsidRPr="00DD5452">
        <w:rPr>
          <w:lang w:val="en-US"/>
        </w:rPr>
        <w:t xml:space="preserve">, </w:t>
      </w:r>
      <w:proofErr w:type="spellStart"/>
      <w:r w:rsidRPr="00DD5452">
        <w:rPr>
          <w:lang w:val="en-US"/>
        </w:rPr>
        <w:t>trực</w:t>
      </w:r>
      <w:proofErr w:type="spellEnd"/>
      <w:r w:rsidRPr="00DD5452">
        <w:rPr>
          <w:lang w:val="en-US"/>
        </w:rPr>
        <w:t xml:space="preserve"> </w:t>
      </w:r>
      <w:proofErr w:type="spellStart"/>
      <w:r w:rsidRPr="00DD5452">
        <w:rPr>
          <w:lang w:val="en-US"/>
        </w:rPr>
        <w:t>quan</w:t>
      </w:r>
      <w:proofErr w:type="spellEnd"/>
      <w:r w:rsidRPr="00DD5452">
        <w:rPr>
          <w:lang w:val="en-US"/>
        </w:rPr>
        <w:t xml:space="preserve">, </w:t>
      </w:r>
      <w:proofErr w:type="spellStart"/>
      <w:r w:rsidRPr="00DD5452">
        <w:rPr>
          <w:lang w:val="en-US"/>
        </w:rPr>
        <w:t>phù</w:t>
      </w:r>
      <w:proofErr w:type="spellEnd"/>
      <w:r w:rsidRPr="00DD5452">
        <w:rPr>
          <w:lang w:val="en-US"/>
        </w:rPr>
        <w:t xml:space="preserve"> </w:t>
      </w:r>
      <w:proofErr w:type="spellStart"/>
      <w:r w:rsidRPr="00DD5452">
        <w:rPr>
          <w:lang w:val="en-US"/>
        </w:rPr>
        <w:t>hợp</w:t>
      </w:r>
      <w:proofErr w:type="spellEnd"/>
      <w:r w:rsidRPr="00DD5452">
        <w:rPr>
          <w:lang w:val="en-US"/>
        </w:rPr>
        <w:t xml:space="preserve"> </w:t>
      </w:r>
      <w:proofErr w:type="spellStart"/>
      <w:r w:rsidRPr="00DD5452">
        <w:rPr>
          <w:lang w:val="en-US"/>
        </w:rPr>
        <w:t>với</w:t>
      </w:r>
      <w:proofErr w:type="spellEnd"/>
      <w:r w:rsidRPr="00DD5452">
        <w:rPr>
          <w:lang w:val="en-US"/>
        </w:rPr>
        <w:t xml:space="preserve"> </w:t>
      </w:r>
      <w:proofErr w:type="spellStart"/>
      <w:r w:rsidRPr="00DD5452">
        <w:rPr>
          <w:lang w:val="en-US"/>
        </w:rPr>
        <w:t>nhiều</w:t>
      </w:r>
      <w:proofErr w:type="spellEnd"/>
      <w:r w:rsidRPr="00DD5452">
        <w:rPr>
          <w:lang w:val="en-US"/>
        </w:rPr>
        <w:t xml:space="preserve"> </w:t>
      </w:r>
      <w:proofErr w:type="spellStart"/>
      <w:r w:rsidRPr="00DD5452">
        <w:rPr>
          <w:lang w:val="en-US"/>
        </w:rPr>
        <w:t>đối</w:t>
      </w:r>
      <w:proofErr w:type="spellEnd"/>
      <w:r w:rsidRPr="00DD5452">
        <w:rPr>
          <w:lang w:val="en-US"/>
        </w:rPr>
        <w:t xml:space="preserve"> </w:t>
      </w:r>
      <w:proofErr w:type="spellStart"/>
      <w:r w:rsidRPr="00DD5452">
        <w:rPr>
          <w:lang w:val="en-US"/>
        </w:rPr>
        <w:t>tượng</w:t>
      </w:r>
      <w:proofErr w:type="spellEnd"/>
      <w:r w:rsidRPr="00DD5452">
        <w:rPr>
          <w:lang w:val="en-US"/>
        </w:rPr>
        <w:t xml:space="preserve"> </w:t>
      </w:r>
      <w:proofErr w:type="spellStart"/>
      <w:r w:rsidRPr="00DD5452">
        <w:rPr>
          <w:lang w:val="en-US"/>
        </w:rPr>
        <w:t>người</w:t>
      </w:r>
      <w:proofErr w:type="spellEnd"/>
      <w:r w:rsidRPr="00DD5452">
        <w:rPr>
          <w:lang w:val="en-US"/>
        </w:rPr>
        <w:t xml:space="preserve"> </w:t>
      </w:r>
      <w:proofErr w:type="spellStart"/>
      <w:r w:rsidRPr="00DD5452">
        <w:rPr>
          <w:lang w:val="en-US"/>
        </w:rPr>
        <w:t>dùng</w:t>
      </w:r>
      <w:proofErr w:type="spellEnd"/>
      <w:r w:rsidRPr="00DD5452">
        <w:rPr>
          <w:lang w:val="en-US"/>
        </w:rPr>
        <w:t>.</w:t>
      </w:r>
    </w:p>
    <w:p w14:paraId="143CA183" w14:textId="742C0B50" w:rsidR="00853B80" w:rsidRPr="00DD5452" w:rsidRDefault="00DD5452" w:rsidP="003404FE">
      <w:pPr>
        <w:numPr>
          <w:ilvl w:val="0"/>
          <w:numId w:val="29"/>
        </w:numPr>
        <w:spacing w:line="28" w:lineRule="atLeast"/>
        <w:rPr>
          <w:lang w:val="en-US"/>
        </w:rPr>
      </w:pPr>
      <w:proofErr w:type="spellStart"/>
      <w:r w:rsidRPr="00DD5452">
        <w:rPr>
          <w:b/>
          <w:bCs/>
          <w:lang w:val="en-US"/>
        </w:rPr>
        <w:lastRenderedPageBreak/>
        <w:t>Tiện</w:t>
      </w:r>
      <w:proofErr w:type="spellEnd"/>
      <w:r w:rsidRPr="00DD5452">
        <w:rPr>
          <w:b/>
          <w:bCs/>
          <w:lang w:val="en-US"/>
        </w:rPr>
        <w:t xml:space="preserve"> </w:t>
      </w:r>
      <w:proofErr w:type="spellStart"/>
      <w:r w:rsidRPr="00DD5452">
        <w:rPr>
          <w:b/>
          <w:bCs/>
          <w:lang w:val="en-US"/>
        </w:rPr>
        <w:t>lợi</w:t>
      </w:r>
      <w:proofErr w:type="spellEnd"/>
      <w:r w:rsidRPr="00DD5452">
        <w:rPr>
          <w:lang w:val="en-US"/>
        </w:rPr>
        <w:t xml:space="preserve">: </w:t>
      </w:r>
      <w:proofErr w:type="spellStart"/>
      <w:r w:rsidRPr="00DD5452">
        <w:rPr>
          <w:lang w:val="en-US"/>
        </w:rPr>
        <w:t>Hỗ</w:t>
      </w:r>
      <w:proofErr w:type="spellEnd"/>
      <w:r w:rsidRPr="00DD5452">
        <w:rPr>
          <w:lang w:val="en-US"/>
        </w:rPr>
        <w:t xml:space="preserve"> </w:t>
      </w:r>
      <w:proofErr w:type="spellStart"/>
      <w:r w:rsidRPr="00DD5452">
        <w:rPr>
          <w:lang w:val="en-US"/>
        </w:rPr>
        <w:t>trợ</w:t>
      </w:r>
      <w:proofErr w:type="spellEnd"/>
      <w:r w:rsidRPr="00DD5452">
        <w:rPr>
          <w:lang w:val="en-US"/>
        </w:rPr>
        <w:t xml:space="preserve"> </w:t>
      </w:r>
      <w:proofErr w:type="spellStart"/>
      <w:r w:rsidRPr="00DD5452">
        <w:rPr>
          <w:lang w:val="en-US"/>
        </w:rPr>
        <w:t>tìm</w:t>
      </w:r>
      <w:proofErr w:type="spellEnd"/>
      <w:r w:rsidRPr="00DD5452">
        <w:rPr>
          <w:lang w:val="en-US"/>
        </w:rPr>
        <w:t xml:space="preserve"> </w:t>
      </w:r>
      <w:proofErr w:type="spellStart"/>
      <w:r w:rsidRPr="00DD5452">
        <w:rPr>
          <w:lang w:val="en-US"/>
        </w:rPr>
        <w:t>kiếm</w:t>
      </w:r>
      <w:proofErr w:type="spellEnd"/>
      <w:r w:rsidRPr="00DD5452">
        <w:rPr>
          <w:lang w:val="en-US"/>
        </w:rPr>
        <w:t xml:space="preserve"> </w:t>
      </w:r>
      <w:proofErr w:type="spellStart"/>
      <w:r w:rsidRPr="00DD5452">
        <w:rPr>
          <w:lang w:val="en-US"/>
        </w:rPr>
        <w:t>nhanh</w:t>
      </w:r>
      <w:proofErr w:type="spellEnd"/>
      <w:r w:rsidRPr="00DD5452">
        <w:rPr>
          <w:lang w:val="en-US"/>
        </w:rPr>
        <w:t xml:space="preserve"> </w:t>
      </w:r>
      <w:proofErr w:type="spellStart"/>
      <w:r w:rsidRPr="00DD5452">
        <w:rPr>
          <w:lang w:val="en-US"/>
        </w:rPr>
        <w:t>chóng</w:t>
      </w:r>
      <w:proofErr w:type="spellEnd"/>
      <w:r w:rsidRPr="00DD5452">
        <w:rPr>
          <w:lang w:val="en-US"/>
        </w:rPr>
        <w:t xml:space="preserve">, </w:t>
      </w:r>
      <w:proofErr w:type="spellStart"/>
      <w:r w:rsidRPr="00DD5452">
        <w:rPr>
          <w:lang w:val="en-US"/>
        </w:rPr>
        <w:t>liên</w:t>
      </w:r>
      <w:proofErr w:type="spellEnd"/>
      <w:r w:rsidRPr="00DD5452">
        <w:rPr>
          <w:lang w:val="en-US"/>
        </w:rPr>
        <w:t xml:space="preserve"> </w:t>
      </w:r>
      <w:proofErr w:type="spellStart"/>
      <w:r w:rsidRPr="00DD5452">
        <w:rPr>
          <w:lang w:val="en-US"/>
        </w:rPr>
        <w:t>hệ</w:t>
      </w:r>
      <w:proofErr w:type="spellEnd"/>
      <w:r w:rsidRPr="00DD5452">
        <w:rPr>
          <w:lang w:val="en-US"/>
        </w:rPr>
        <w:t xml:space="preserve"> </w:t>
      </w:r>
      <w:proofErr w:type="spellStart"/>
      <w:r w:rsidRPr="00DD5452">
        <w:rPr>
          <w:lang w:val="en-US"/>
        </w:rPr>
        <w:t>trực</w:t>
      </w:r>
      <w:proofErr w:type="spellEnd"/>
      <w:r w:rsidRPr="00DD5452">
        <w:rPr>
          <w:lang w:val="en-US"/>
        </w:rPr>
        <w:t xml:space="preserve"> </w:t>
      </w:r>
      <w:proofErr w:type="spellStart"/>
      <w:r w:rsidRPr="00DD5452">
        <w:rPr>
          <w:lang w:val="en-US"/>
        </w:rPr>
        <w:t>tuyến</w:t>
      </w:r>
      <w:proofErr w:type="spellEnd"/>
      <w:r w:rsidRPr="00DD5452">
        <w:rPr>
          <w:lang w:val="en-US"/>
        </w:rPr>
        <w:t xml:space="preserve"> </w:t>
      </w:r>
      <w:proofErr w:type="spellStart"/>
      <w:r w:rsidRPr="00DD5452">
        <w:rPr>
          <w:lang w:val="en-US"/>
        </w:rPr>
        <w:t>và</w:t>
      </w:r>
      <w:proofErr w:type="spellEnd"/>
      <w:r w:rsidRPr="00DD5452">
        <w:rPr>
          <w:lang w:val="en-US"/>
        </w:rPr>
        <w:t xml:space="preserve"> </w:t>
      </w:r>
      <w:proofErr w:type="spellStart"/>
      <w:r w:rsidRPr="00DD5452">
        <w:rPr>
          <w:lang w:val="en-US"/>
        </w:rPr>
        <w:t>thực</w:t>
      </w:r>
      <w:proofErr w:type="spellEnd"/>
      <w:r w:rsidRPr="00DD5452">
        <w:rPr>
          <w:lang w:val="en-US"/>
        </w:rPr>
        <w:t xml:space="preserve"> </w:t>
      </w:r>
      <w:proofErr w:type="spellStart"/>
      <w:r w:rsidRPr="00DD5452">
        <w:rPr>
          <w:lang w:val="en-US"/>
        </w:rPr>
        <w:t>hiện</w:t>
      </w:r>
      <w:proofErr w:type="spellEnd"/>
      <w:r w:rsidRPr="00DD5452">
        <w:rPr>
          <w:lang w:val="en-US"/>
        </w:rPr>
        <w:t xml:space="preserve"> </w:t>
      </w:r>
      <w:proofErr w:type="spellStart"/>
      <w:r w:rsidRPr="00DD5452">
        <w:rPr>
          <w:lang w:val="en-US"/>
        </w:rPr>
        <w:t>giao</w:t>
      </w:r>
      <w:proofErr w:type="spellEnd"/>
      <w:r w:rsidRPr="00DD5452">
        <w:rPr>
          <w:lang w:val="en-US"/>
        </w:rPr>
        <w:t xml:space="preserve"> </w:t>
      </w:r>
      <w:proofErr w:type="spellStart"/>
      <w:r w:rsidRPr="00DD5452">
        <w:rPr>
          <w:lang w:val="en-US"/>
        </w:rPr>
        <w:t>dịch</w:t>
      </w:r>
      <w:proofErr w:type="spellEnd"/>
      <w:r w:rsidRPr="00DD5452">
        <w:rPr>
          <w:lang w:val="en-US"/>
        </w:rPr>
        <w:t xml:space="preserve"> </w:t>
      </w:r>
      <w:proofErr w:type="spellStart"/>
      <w:r w:rsidRPr="00DD5452">
        <w:rPr>
          <w:lang w:val="en-US"/>
        </w:rPr>
        <w:t>ngay</w:t>
      </w:r>
      <w:proofErr w:type="spellEnd"/>
      <w:r w:rsidRPr="00DD5452">
        <w:rPr>
          <w:lang w:val="en-US"/>
        </w:rPr>
        <w:t xml:space="preserve"> </w:t>
      </w:r>
      <w:proofErr w:type="spellStart"/>
      <w:r w:rsidRPr="00DD5452">
        <w:rPr>
          <w:lang w:val="en-US"/>
        </w:rPr>
        <w:t>trên</w:t>
      </w:r>
      <w:proofErr w:type="spellEnd"/>
      <w:r w:rsidRPr="00DD5452">
        <w:rPr>
          <w:lang w:val="en-US"/>
        </w:rPr>
        <w:t xml:space="preserve"> </w:t>
      </w:r>
      <w:proofErr w:type="spellStart"/>
      <w:r w:rsidRPr="00DD5452">
        <w:rPr>
          <w:lang w:val="en-US"/>
        </w:rPr>
        <w:t>nền</w:t>
      </w:r>
      <w:proofErr w:type="spellEnd"/>
      <w:r w:rsidRPr="00DD5452">
        <w:rPr>
          <w:lang w:val="en-US"/>
        </w:rPr>
        <w:t xml:space="preserve"> </w:t>
      </w:r>
      <w:proofErr w:type="spellStart"/>
      <w:r w:rsidRPr="00DD5452">
        <w:rPr>
          <w:lang w:val="en-US"/>
        </w:rPr>
        <w:t>tảng</w:t>
      </w:r>
      <w:proofErr w:type="spellEnd"/>
      <w:r w:rsidRPr="00DD5452">
        <w:rPr>
          <w:lang w:val="en-US"/>
        </w:rPr>
        <w:t>.</w:t>
      </w:r>
    </w:p>
    <w:p w14:paraId="1ACB2961" w14:textId="67CC1654" w:rsidR="00DD5452" w:rsidRPr="00D92A95" w:rsidRDefault="00D92A95" w:rsidP="003404FE">
      <w:pPr>
        <w:numPr>
          <w:ilvl w:val="0"/>
          <w:numId w:val="29"/>
        </w:numPr>
        <w:spacing w:line="28" w:lineRule="atLeast"/>
        <w:rPr>
          <w:lang w:val="en-US"/>
        </w:rPr>
      </w:pPr>
      <w:r w:rsidRPr="00D92A95">
        <w:rPr>
          <w:b/>
          <w:bCs/>
        </w:rPr>
        <w:t>Quản lý hiệu quả</w:t>
      </w:r>
      <w:r w:rsidRPr="00D92A95">
        <w:t>: Chủ căn hộ có thể dễ dàng theo dõi và quản lý danh sách căn hộ đã đăng.</w:t>
      </w:r>
    </w:p>
    <w:p w14:paraId="5BE0D122" w14:textId="690F33D7" w:rsidR="00D92A95" w:rsidRPr="00D92A95" w:rsidRDefault="00D92A95" w:rsidP="003404FE">
      <w:pPr>
        <w:pStyle w:val="Heading2"/>
        <w:spacing w:line="28" w:lineRule="atLeast"/>
        <w:rPr>
          <w:lang w:val="en-US"/>
        </w:rPr>
      </w:pPr>
      <w:bookmarkStart w:id="24" w:name="_Toc191741850"/>
      <w:proofErr w:type="spellStart"/>
      <w:r w:rsidRPr="00D92A95">
        <w:rPr>
          <w:lang w:val="en-US"/>
        </w:rPr>
        <w:t>Hạn</w:t>
      </w:r>
      <w:proofErr w:type="spellEnd"/>
      <w:r w:rsidRPr="00D92A95">
        <w:rPr>
          <w:lang w:val="en-US"/>
        </w:rPr>
        <w:t xml:space="preserve"> </w:t>
      </w:r>
      <w:proofErr w:type="spellStart"/>
      <w:r w:rsidRPr="00D92A95">
        <w:rPr>
          <w:lang w:val="en-US"/>
        </w:rPr>
        <w:t>chế</w:t>
      </w:r>
      <w:bookmarkEnd w:id="24"/>
      <w:proofErr w:type="spellEnd"/>
    </w:p>
    <w:p w14:paraId="5AC3E196" w14:textId="77777777" w:rsidR="00D92A95" w:rsidRPr="00D92A95" w:rsidRDefault="00D92A95" w:rsidP="003404FE">
      <w:pPr>
        <w:numPr>
          <w:ilvl w:val="0"/>
          <w:numId w:val="30"/>
        </w:numPr>
        <w:spacing w:line="28" w:lineRule="atLeast"/>
        <w:rPr>
          <w:lang w:val="en-US"/>
        </w:rPr>
      </w:pPr>
      <w:proofErr w:type="spellStart"/>
      <w:r w:rsidRPr="00D92A95">
        <w:rPr>
          <w:b/>
          <w:bCs/>
          <w:lang w:val="en-US"/>
        </w:rPr>
        <w:t>Yêu</w:t>
      </w:r>
      <w:proofErr w:type="spellEnd"/>
      <w:r w:rsidRPr="00D92A95">
        <w:rPr>
          <w:b/>
          <w:bCs/>
          <w:lang w:val="en-US"/>
        </w:rPr>
        <w:t xml:space="preserve"> </w:t>
      </w:r>
      <w:proofErr w:type="spellStart"/>
      <w:r w:rsidRPr="00D92A95">
        <w:rPr>
          <w:b/>
          <w:bCs/>
          <w:lang w:val="en-US"/>
        </w:rPr>
        <w:t>cầu</w:t>
      </w:r>
      <w:proofErr w:type="spellEnd"/>
      <w:r w:rsidRPr="00D92A95">
        <w:rPr>
          <w:b/>
          <w:bCs/>
          <w:lang w:val="en-US"/>
        </w:rPr>
        <w:t xml:space="preserve"> </w:t>
      </w:r>
      <w:proofErr w:type="spellStart"/>
      <w:r w:rsidRPr="00D92A95">
        <w:rPr>
          <w:b/>
          <w:bCs/>
          <w:lang w:val="en-US"/>
        </w:rPr>
        <w:t>kết</w:t>
      </w:r>
      <w:proofErr w:type="spellEnd"/>
      <w:r w:rsidRPr="00D92A95">
        <w:rPr>
          <w:b/>
          <w:bCs/>
          <w:lang w:val="en-US"/>
        </w:rPr>
        <w:t xml:space="preserve"> </w:t>
      </w:r>
      <w:proofErr w:type="spellStart"/>
      <w:r w:rsidRPr="00D92A95">
        <w:rPr>
          <w:b/>
          <w:bCs/>
          <w:lang w:val="en-US"/>
        </w:rPr>
        <w:t>nối</w:t>
      </w:r>
      <w:proofErr w:type="spellEnd"/>
      <w:r w:rsidRPr="00D92A95">
        <w:rPr>
          <w:b/>
          <w:bCs/>
          <w:lang w:val="en-US"/>
        </w:rPr>
        <w:t xml:space="preserve"> internet</w:t>
      </w:r>
      <w:r w:rsidRPr="00D92A95">
        <w:rPr>
          <w:lang w:val="en-US"/>
        </w:rPr>
        <w:t xml:space="preserve">: </w:t>
      </w:r>
      <w:proofErr w:type="spellStart"/>
      <w:r w:rsidRPr="00D92A95">
        <w:rPr>
          <w:lang w:val="en-US"/>
        </w:rPr>
        <w:t>Hệ</w:t>
      </w:r>
      <w:proofErr w:type="spellEnd"/>
      <w:r w:rsidRPr="00D92A95">
        <w:rPr>
          <w:lang w:val="en-US"/>
        </w:rPr>
        <w:t xml:space="preserve"> </w:t>
      </w:r>
      <w:proofErr w:type="spellStart"/>
      <w:r w:rsidRPr="00D92A95">
        <w:rPr>
          <w:lang w:val="en-US"/>
        </w:rPr>
        <w:t>thống</w:t>
      </w:r>
      <w:proofErr w:type="spellEnd"/>
      <w:r w:rsidRPr="00D92A95">
        <w:rPr>
          <w:lang w:val="en-US"/>
        </w:rPr>
        <w:t xml:space="preserve"> </w:t>
      </w:r>
      <w:proofErr w:type="spellStart"/>
      <w:r w:rsidRPr="00D92A95">
        <w:rPr>
          <w:lang w:val="en-US"/>
        </w:rPr>
        <w:t>chỉ</w:t>
      </w:r>
      <w:proofErr w:type="spellEnd"/>
      <w:r w:rsidRPr="00D92A95">
        <w:rPr>
          <w:lang w:val="en-US"/>
        </w:rPr>
        <w:t xml:space="preserve"> </w:t>
      </w:r>
      <w:proofErr w:type="spellStart"/>
      <w:r w:rsidRPr="00D92A95">
        <w:rPr>
          <w:lang w:val="en-US"/>
        </w:rPr>
        <w:t>hoạt</w:t>
      </w:r>
      <w:proofErr w:type="spellEnd"/>
      <w:r w:rsidRPr="00D92A95">
        <w:rPr>
          <w:lang w:val="en-US"/>
        </w:rPr>
        <w:t xml:space="preserve"> </w:t>
      </w:r>
      <w:proofErr w:type="spellStart"/>
      <w:r w:rsidRPr="00D92A95">
        <w:rPr>
          <w:lang w:val="en-US"/>
        </w:rPr>
        <w:t>động</w:t>
      </w:r>
      <w:proofErr w:type="spellEnd"/>
      <w:r w:rsidRPr="00D92A95">
        <w:rPr>
          <w:lang w:val="en-US"/>
        </w:rPr>
        <w:t xml:space="preserve"> </w:t>
      </w:r>
      <w:proofErr w:type="spellStart"/>
      <w:r w:rsidRPr="00D92A95">
        <w:rPr>
          <w:lang w:val="en-US"/>
        </w:rPr>
        <w:t>khi</w:t>
      </w:r>
      <w:proofErr w:type="spellEnd"/>
      <w:r w:rsidRPr="00D92A95">
        <w:rPr>
          <w:lang w:val="en-US"/>
        </w:rPr>
        <w:t xml:space="preserve"> </w:t>
      </w:r>
      <w:proofErr w:type="spellStart"/>
      <w:r w:rsidRPr="00D92A95">
        <w:rPr>
          <w:lang w:val="en-US"/>
        </w:rPr>
        <w:t>có</w:t>
      </w:r>
      <w:proofErr w:type="spellEnd"/>
      <w:r w:rsidRPr="00D92A95">
        <w:rPr>
          <w:lang w:val="en-US"/>
        </w:rPr>
        <w:t xml:space="preserve"> </w:t>
      </w:r>
      <w:proofErr w:type="spellStart"/>
      <w:r w:rsidRPr="00D92A95">
        <w:rPr>
          <w:lang w:val="en-US"/>
        </w:rPr>
        <w:t>mạng</w:t>
      </w:r>
      <w:proofErr w:type="spellEnd"/>
      <w:r w:rsidRPr="00D92A95">
        <w:rPr>
          <w:lang w:val="en-US"/>
        </w:rPr>
        <w:t xml:space="preserve">, </w:t>
      </w:r>
      <w:proofErr w:type="spellStart"/>
      <w:r w:rsidRPr="00D92A95">
        <w:rPr>
          <w:lang w:val="en-US"/>
        </w:rPr>
        <w:t>không</w:t>
      </w:r>
      <w:proofErr w:type="spellEnd"/>
      <w:r w:rsidRPr="00D92A95">
        <w:rPr>
          <w:lang w:val="en-US"/>
        </w:rPr>
        <w:t xml:space="preserve"> </w:t>
      </w:r>
      <w:proofErr w:type="spellStart"/>
      <w:r w:rsidRPr="00D92A95">
        <w:rPr>
          <w:lang w:val="en-US"/>
        </w:rPr>
        <w:t>thể</w:t>
      </w:r>
      <w:proofErr w:type="spellEnd"/>
      <w:r w:rsidRPr="00D92A95">
        <w:rPr>
          <w:lang w:val="en-US"/>
        </w:rPr>
        <w:t xml:space="preserve"> </w:t>
      </w:r>
      <w:proofErr w:type="spellStart"/>
      <w:r w:rsidRPr="00D92A95">
        <w:rPr>
          <w:lang w:val="en-US"/>
        </w:rPr>
        <w:t>sử</w:t>
      </w:r>
      <w:proofErr w:type="spellEnd"/>
      <w:r w:rsidRPr="00D92A95">
        <w:rPr>
          <w:lang w:val="en-US"/>
        </w:rPr>
        <w:t xml:space="preserve"> </w:t>
      </w:r>
      <w:proofErr w:type="spellStart"/>
      <w:r w:rsidRPr="00D92A95">
        <w:rPr>
          <w:lang w:val="en-US"/>
        </w:rPr>
        <w:t>dụng</w:t>
      </w:r>
      <w:proofErr w:type="spellEnd"/>
      <w:r w:rsidRPr="00D92A95">
        <w:rPr>
          <w:lang w:val="en-US"/>
        </w:rPr>
        <w:t xml:space="preserve"> offline.</w:t>
      </w:r>
    </w:p>
    <w:p w14:paraId="1CB63BE5" w14:textId="6ED0089A" w:rsidR="00D92A95" w:rsidRPr="00D92A95" w:rsidRDefault="00D92A95" w:rsidP="003404FE">
      <w:pPr>
        <w:numPr>
          <w:ilvl w:val="0"/>
          <w:numId w:val="30"/>
        </w:numPr>
        <w:spacing w:line="28" w:lineRule="atLeast"/>
        <w:rPr>
          <w:lang w:val="en-US"/>
        </w:rPr>
      </w:pPr>
      <w:proofErr w:type="spellStart"/>
      <w:r w:rsidRPr="00D92A95">
        <w:rPr>
          <w:b/>
          <w:bCs/>
          <w:lang w:val="en-US"/>
        </w:rPr>
        <w:t>Cần</w:t>
      </w:r>
      <w:proofErr w:type="spellEnd"/>
      <w:r w:rsidRPr="00D92A95">
        <w:rPr>
          <w:b/>
          <w:bCs/>
          <w:lang w:val="en-US"/>
        </w:rPr>
        <w:t xml:space="preserve"> </w:t>
      </w:r>
      <w:proofErr w:type="spellStart"/>
      <w:r w:rsidRPr="00D92A95">
        <w:rPr>
          <w:b/>
          <w:bCs/>
          <w:lang w:val="en-US"/>
        </w:rPr>
        <w:t>xác</w:t>
      </w:r>
      <w:proofErr w:type="spellEnd"/>
      <w:r w:rsidRPr="00D92A95">
        <w:rPr>
          <w:b/>
          <w:bCs/>
          <w:lang w:val="en-US"/>
        </w:rPr>
        <w:t xml:space="preserve"> </w:t>
      </w:r>
      <w:proofErr w:type="spellStart"/>
      <w:r w:rsidRPr="00D92A95">
        <w:rPr>
          <w:b/>
          <w:bCs/>
          <w:lang w:val="en-US"/>
        </w:rPr>
        <w:t>thực</w:t>
      </w:r>
      <w:proofErr w:type="spellEnd"/>
      <w:r w:rsidRPr="00D92A95">
        <w:rPr>
          <w:b/>
          <w:bCs/>
          <w:lang w:val="en-US"/>
        </w:rPr>
        <w:t xml:space="preserve"> </w:t>
      </w:r>
      <w:proofErr w:type="spellStart"/>
      <w:r w:rsidRPr="00D92A95">
        <w:rPr>
          <w:b/>
          <w:bCs/>
          <w:lang w:val="en-US"/>
        </w:rPr>
        <w:t>danh</w:t>
      </w:r>
      <w:proofErr w:type="spellEnd"/>
      <w:r w:rsidRPr="00D92A95">
        <w:rPr>
          <w:b/>
          <w:bCs/>
          <w:lang w:val="en-US"/>
        </w:rPr>
        <w:t xml:space="preserve"> </w:t>
      </w:r>
      <w:proofErr w:type="spellStart"/>
      <w:r w:rsidRPr="00D92A95">
        <w:rPr>
          <w:b/>
          <w:bCs/>
          <w:lang w:val="en-US"/>
        </w:rPr>
        <w:t>tính</w:t>
      </w:r>
      <w:proofErr w:type="spellEnd"/>
      <w:r w:rsidRPr="00D92A95">
        <w:rPr>
          <w:lang w:val="en-US"/>
        </w:rPr>
        <w:t xml:space="preserve">: </w:t>
      </w:r>
      <w:proofErr w:type="spellStart"/>
      <w:r w:rsidRPr="00D92A95">
        <w:rPr>
          <w:lang w:val="en-US"/>
        </w:rPr>
        <w:t>Người</w:t>
      </w:r>
      <w:proofErr w:type="spellEnd"/>
      <w:r w:rsidRPr="00D92A95">
        <w:rPr>
          <w:lang w:val="en-US"/>
        </w:rPr>
        <w:t xml:space="preserve"> </w:t>
      </w:r>
      <w:proofErr w:type="spellStart"/>
      <w:r w:rsidRPr="00D92A95">
        <w:rPr>
          <w:lang w:val="en-US"/>
        </w:rPr>
        <w:t>dùng</w:t>
      </w:r>
      <w:proofErr w:type="spellEnd"/>
      <w:r w:rsidRPr="00D92A95">
        <w:rPr>
          <w:lang w:val="en-US"/>
        </w:rPr>
        <w:t xml:space="preserve"> </w:t>
      </w:r>
      <w:proofErr w:type="spellStart"/>
      <w:r w:rsidRPr="00D92A95">
        <w:rPr>
          <w:lang w:val="en-US"/>
        </w:rPr>
        <w:t>cần</w:t>
      </w:r>
      <w:proofErr w:type="spellEnd"/>
      <w:r w:rsidRPr="00D92A95">
        <w:rPr>
          <w:lang w:val="en-US"/>
        </w:rPr>
        <w:t xml:space="preserve"> </w:t>
      </w:r>
      <w:proofErr w:type="spellStart"/>
      <w:r w:rsidRPr="00D92A95">
        <w:rPr>
          <w:lang w:val="en-US"/>
        </w:rPr>
        <w:t>cung</w:t>
      </w:r>
      <w:proofErr w:type="spellEnd"/>
      <w:r w:rsidRPr="00D92A95">
        <w:rPr>
          <w:lang w:val="en-US"/>
        </w:rPr>
        <w:t xml:space="preserve"> </w:t>
      </w:r>
      <w:proofErr w:type="spellStart"/>
      <w:r w:rsidRPr="00D92A95">
        <w:rPr>
          <w:lang w:val="en-US"/>
        </w:rPr>
        <w:t>cấp</w:t>
      </w:r>
      <w:proofErr w:type="spellEnd"/>
      <w:r w:rsidRPr="00D92A95">
        <w:rPr>
          <w:lang w:val="en-US"/>
        </w:rPr>
        <w:t xml:space="preserve"> </w:t>
      </w:r>
      <w:proofErr w:type="spellStart"/>
      <w:r w:rsidRPr="00D92A95">
        <w:rPr>
          <w:lang w:val="en-US"/>
        </w:rPr>
        <w:t>thông</w:t>
      </w:r>
      <w:proofErr w:type="spellEnd"/>
      <w:r w:rsidRPr="00D92A95">
        <w:rPr>
          <w:lang w:val="en-US"/>
        </w:rPr>
        <w:t xml:space="preserve"> tin </w:t>
      </w:r>
      <w:proofErr w:type="spellStart"/>
      <w:r w:rsidRPr="00D92A95">
        <w:rPr>
          <w:lang w:val="en-US"/>
        </w:rPr>
        <w:t>cá</w:t>
      </w:r>
      <w:proofErr w:type="spellEnd"/>
      <w:r w:rsidRPr="00D92A95">
        <w:rPr>
          <w:lang w:val="en-US"/>
        </w:rPr>
        <w:t xml:space="preserve"> </w:t>
      </w:r>
      <w:proofErr w:type="spellStart"/>
      <w:r w:rsidRPr="00D92A95">
        <w:rPr>
          <w:lang w:val="en-US"/>
        </w:rPr>
        <w:t>nhân</w:t>
      </w:r>
      <w:proofErr w:type="spellEnd"/>
      <w:r w:rsidRPr="00D92A95">
        <w:rPr>
          <w:lang w:val="en-US"/>
        </w:rPr>
        <w:t xml:space="preserve"> </w:t>
      </w:r>
      <w:proofErr w:type="spellStart"/>
      <w:r w:rsidRPr="00D92A95">
        <w:rPr>
          <w:lang w:val="en-US"/>
        </w:rPr>
        <w:t>để</w:t>
      </w:r>
      <w:proofErr w:type="spellEnd"/>
      <w:r w:rsidRPr="00D92A95">
        <w:rPr>
          <w:lang w:val="en-US"/>
        </w:rPr>
        <w:t xml:space="preserve"> </w:t>
      </w:r>
      <w:proofErr w:type="spellStart"/>
      <w:r w:rsidRPr="00D92A95">
        <w:rPr>
          <w:lang w:val="en-US"/>
        </w:rPr>
        <w:t>đảm</w:t>
      </w:r>
      <w:proofErr w:type="spellEnd"/>
      <w:r w:rsidRPr="00D92A95">
        <w:rPr>
          <w:lang w:val="en-US"/>
        </w:rPr>
        <w:t xml:space="preserve"> </w:t>
      </w:r>
      <w:proofErr w:type="spellStart"/>
      <w:r w:rsidRPr="00D92A95">
        <w:rPr>
          <w:lang w:val="en-US"/>
        </w:rPr>
        <w:t>bảo</w:t>
      </w:r>
      <w:proofErr w:type="spellEnd"/>
      <w:r w:rsidRPr="00D92A95">
        <w:rPr>
          <w:lang w:val="en-US"/>
        </w:rPr>
        <w:t xml:space="preserve"> </w:t>
      </w:r>
      <w:proofErr w:type="spellStart"/>
      <w:r w:rsidRPr="00D92A95">
        <w:rPr>
          <w:lang w:val="en-US"/>
        </w:rPr>
        <w:t>tính</w:t>
      </w:r>
      <w:proofErr w:type="spellEnd"/>
      <w:r w:rsidRPr="00D92A95">
        <w:rPr>
          <w:lang w:val="en-US"/>
        </w:rPr>
        <w:t xml:space="preserve"> </w:t>
      </w:r>
      <w:proofErr w:type="spellStart"/>
      <w:r w:rsidRPr="00D92A95">
        <w:rPr>
          <w:lang w:val="en-US"/>
        </w:rPr>
        <w:t>minh</w:t>
      </w:r>
      <w:proofErr w:type="spellEnd"/>
      <w:r w:rsidRPr="00D92A95">
        <w:rPr>
          <w:lang w:val="en-US"/>
        </w:rPr>
        <w:t xml:space="preserve"> </w:t>
      </w:r>
      <w:proofErr w:type="spellStart"/>
      <w:r w:rsidRPr="00D92A95">
        <w:rPr>
          <w:lang w:val="en-US"/>
        </w:rPr>
        <w:t>bạch</w:t>
      </w:r>
      <w:proofErr w:type="spellEnd"/>
      <w:r w:rsidRPr="00D92A95">
        <w:rPr>
          <w:lang w:val="en-US"/>
        </w:rPr>
        <w:t xml:space="preserve">, </w:t>
      </w:r>
      <w:proofErr w:type="spellStart"/>
      <w:r w:rsidRPr="00D92A95">
        <w:rPr>
          <w:lang w:val="en-US"/>
        </w:rPr>
        <w:t>điều</w:t>
      </w:r>
      <w:proofErr w:type="spellEnd"/>
      <w:r w:rsidRPr="00D92A95">
        <w:rPr>
          <w:lang w:val="en-US"/>
        </w:rPr>
        <w:t xml:space="preserve"> </w:t>
      </w:r>
      <w:proofErr w:type="spellStart"/>
      <w:r w:rsidRPr="00D92A95">
        <w:rPr>
          <w:lang w:val="en-US"/>
        </w:rPr>
        <w:t>này</w:t>
      </w:r>
      <w:proofErr w:type="spellEnd"/>
      <w:r w:rsidRPr="00D92A95">
        <w:rPr>
          <w:lang w:val="en-US"/>
        </w:rPr>
        <w:t xml:space="preserve"> </w:t>
      </w:r>
      <w:proofErr w:type="spellStart"/>
      <w:r w:rsidRPr="00D92A95">
        <w:rPr>
          <w:lang w:val="en-US"/>
        </w:rPr>
        <w:t>có</w:t>
      </w:r>
      <w:proofErr w:type="spellEnd"/>
      <w:r w:rsidRPr="00D92A95">
        <w:rPr>
          <w:lang w:val="en-US"/>
        </w:rPr>
        <w:t xml:space="preserve"> </w:t>
      </w:r>
      <w:proofErr w:type="spellStart"/>
      <w:r w:rsidRPr="00D92A95">
        <w:rPr>
          <w:lang w:val="en-US"/>
        </w:rPr>
        <w:t>thể</w:t>
      </w:r>
      <w:proofErr w:type="spellEnd"/>
      <w:r w:rsidRPr="00D92A95">
        <w:rPr>
          <w:lang w:val="en-US"/>
        </w:rPr>
        <w:t xml:space="preserve"> </w:t>
      </w:r>
      <w:proofErr w:type="spellStart"/>
      <w:r w:rsidRPr="00D92A95">
        <w:rPr>
          <w:lang w:val="en-US"/>
        </w:rPr>
        <w:t>khiến</w:t>
      </w:r>
      <w:proofErr w:type="spellEnd"/>
      <w:r w:rsidRPr="00D92A95">
        <w:rPr>
          <w:lang w:val="en-US"/>
        </w:rPr>
        <w:t xml:space="preserve"> </w:t>
      </w:r>
      <w:proofErr w:type="spellStart"/>
      <w:r w:rsidRPr="00D92A95">
        <w:rPr>
          <w:lang w:val="en-US"/>
        </w:rPr>
        <w:t>một</w:t>
      </w:r>
      <w:proofErr w:type="spellEnd"/>
      <w:r w:rsidRPr="00D92A95">
        <w:rPr>
          <w:lang w:val="en-US"/>
        </w:rPr>
        <w:t xml:space="preserve"> </w:t>
      </w:r>
      <w:proofErr w:type="spellStart"/>
      <w:r w:rsidRPr="00D92A95">
        <w:rPr>
          <w:lang w:val="en-US"/>
        </w:rPr>
        <w:t>số</w:t>
      </w:r>
      <w:proofErr w:type="spellEnd"/>
      <w:r w:rsidRPr="00D92A95">
        <w:rPr>
          <w:lang w:val="en-US"/>
        </w:rPr>
        <w:t xml:space="preserve"> </w:t>
      </w:r>
      <w:proofErr w:type="spellStart"/>
      <w:r w:rsidRPr="00D92A95">
        <w:rPr>
          <w:lang w:val="en-US"/>
        </w:rPr>
        <w:t>người</w:t>
      </w:r>
      <w:proofErr w:type="spellEnd"/>
      <w:r w:rsidRPr="00D92A95">
        <w:rPr>
          <w:lang w:val="en-US"/>
        </w:rPr>
        <w:t xml:space="preserve"> e </w:t>
      </w:r>
      <w:proofErr w:type="spellStart"/>
      <w:r w:rsidRPr="00D92A95">
        <w:rPr>
          <w:lang w:val="en-US"/>
        </w:rPr>
        <w:t>ngại</w:t>
      </w:r>
      <w:proofErr w:type="spellEnd"/>
      <w:r w:rsidRPr="00D92A95">
        <w:rPr>
          <w:lang w:val="en-US"/>
        </w:rPr>
        <w:t>.</w:t>
      </w:r>
    </w:p>
    <w:p w14:paraId="750CD9A2" w14:textId="6BACC076" w:rsidR="00853B80" w:rsidRPr="00C072A5" w:rsidRDefault="00D96FD0" w:rsidP="003404FE">
      <w:pPr>
        <w:pStyle w:val="Heading1"/>
        <w:tabs>
          <w:tab w:val="left" w:pos="900"/>
        </w:tabs>
        <w:spacing w:line="28" w:lineRule="atLeast"/>
      </w:pPr>
      <w:bookmarkStart w:id="25" w:name="_Toc191741851"/>
      <w:r w:rsidRPr="00C072A5">
        <w:t>KẾ HOẠCH PHÁT TRIỂN</w:t>
      </w:r>
      <w:bookmarkEnd w:id="25"/>
    </w:p>
    <w:p w14:paraId="099684C2" w14:textId="77777777" w:rsidR="00DD5452" w:rsidRPr="00DD5452" w:rsidRDefault="00D96FD0" w:rsidP="003404FE">
      <w:pPr>
        <w:spacing w:line="28" w:lineRule="atLeast"/>
        <w:jc w:val="left"/>
      </w:pPr>
      <w:r w:rsidRPr="00DD5452">
        <w:t>- Phân tích yêu cầu: 2 tuần.</w:t>
      </w:r>
    </w:p>
    <w:p w14:paraId="67FE8E57" w14:textId="77777777" w:rsidR="00DD5452" w:rsidRDefault="00D96FD0" w:rsidP="003404FE">
      <w:pPr>
        <w:spacing w:line="28" w:lineRule="atLeast"/>
      </w:pPr>
      <w:r w:rsidRPr="00DD5452">
        <w:t>- Thiết kế hệ thống: 3 tuần.</w:t>
      </w:r>
    </w:p>
    <w:p w14:paraId="1CBEBD93" w14:textId="77777777" w:rsidR="00DD5452" w:rsidRDefault="00D96FD0" w:rsidP="003404FE">
      <w:pPr>
        <w:spacing w:line="28" w:lineRule="atLeast"/>
      </w:pPr>
      <w:r w:rsidRPr="00DD5452">
        <w:t>- Phát triển: 5 tuần.</w:t>
      </w:r>
    </w:p>
    <w:p w14:paraId="4D375570" w14:textId="77777777" w:rsidR="00DD5452" w:rsidRDefault="00D96FD0" w:rsidP="003404FE">
      <w:pPr>
        <w:spacing w:line="28" w:lineRule="atLeast"/>
      </w:pPr>
      <w:r w:rsidRPr="00DD5452">
        <w:t>- Kiểm thử: 2 tuần.</w:t>
      </w:r>
    </w:p>
    <w:p w14:paraId="0906064A" w14:textId="09062EA0" w:rsidR="00853B80" w:rsidRPr="00DD5452" w:rsidRDefault="00D96FD0" w:rsidP="003404FE">
      <w:pPr>
        <w:spacing w:line="28" w:lineRule="atLeast"/>
        <w:jc w:val="left"/>
      </w:pPr>
      <w:r w:rsidRPr="00DD5452">
        <w:t>- Triển khai: 2 tuần.</w:t>
      </w:r>
    </w:p>
    <w:p w14:paraId="472C0C70" w14:textId="47166796" w:rsidR="00853B80" w:rsidRPr="00C072A5" w:rsidRDefault="00D96FD0" w:rsidP="003404FE">
      <w:pPr>
        <w:pStyle w:val="Heading1"/>
        <w:tabs>
          <w:tab w:val="left" w:pos="900"/>
        </w:tabs>
        <w:spacing w:line="28" w:lineRule="atLeast"/>
      </w:pPr>
      <w:bookmarkStart w:id="26" w:name="_Toc191741852"/>
      <w:r w:rsidRPr="00C072A5">
        <w:t>KẾT LUẬN</w:t>
      </w:r>
      <w:bookmarkEnd w:id="26"/>
    </w:p>
    <w:p w14:paraId="63071117" w14:textId="77777777" w:rsidR="00D92A95" w:rsidRPr="00D92A95" w:rsidRDefault="00D92A95" w:rsidP="003404FE">
      <w:pPr>
        <w:spacing w:line="28" w:lineRule="atLeast"/>
        <w:rPr>
          <w:sz w:val="24"/>
          <w:szCs w:val="24"/>
        </w:rPr>
      </w:pPr>
      <w:r>
        <w:t xml:space="preserve">Hệ thống </w:t>
      </w:r>
      <w:r>
        <w:rPr>
          <w:rStyle w:val="Strong"/>
        </w:rPr>
        <w:t>Quản Lý Căn Hộ Trực Tuyến</w:t>
      </w:r>
      <w:r>
        <w:t xml:space="preserve"> là một nền tảng hiện đại, giúp tối ưu hóa quá trình mua bán và thuê căn hộ. Bằng cách ứng dụng công nghệ số, hệ thống giúp người mua dễ dàng tìm kiếm căn hộ, người bán quản lý danh sách căn hộ hiệu quả hơn và đảm bảo giao dịch an toàn.</w:t>
      </w:r>
    </w:p>
    <w:p w14:paraId="21277BE5" w14:textId="77777777" w:rsidR="00D92A95" w:rsidRDefault="00D92A95" w:rsidP="003404FE">
      <w:pPr>
        <w:spacing w:line="28" w:lineRule="atLeast"/>
      </w:pPr>
      <w:r>
        <w:t>Dự án không chỉ giúp giải quyết các vấn đề trong lĩnh vực bất động sản mà còn tạo ra cơ hội mở rộng với nhiều tính năng nâng cao như hợp đồng điện tử, bản đồ tìm kiếm và tích hợp AI hỗ trợ gợi ý căn hộ phù hợp.</w:t>
      </w:r>
    </w:p>
    <w:p w14:paraId="02C8C02F" w14:textId="77777777" w:rsidR="00D92A95" w:rsidRDefault="00D92A95" w:rsidP="003404FE">
      <w:pPr>
        <w:spacing w:line="28" w:lineRule="atLeast"/>
      </w:pPr>
      <w:r>
        <w:t>Mặc dù hệ thống còn một số hạn chế như yêu cầu xác thực danh tính và cần có kết nối internet, nhưng với sự phát triển và cải tiến liên tục, hệ thống hứa hẹn sẽ là một công cụ hữu ích cho cả người mua, người thuê và chủ căn hộ trong tương lai.</w:t>
      </w:r>
    </w:p>
    <w:p w14:paraId="7FE6106E" w14:textId="7B00A6AC" w:rsidR="00853B80" w:rsidRPr="00C072A5" w:rsidRDefault="00853B80" w:rsidP="003404FE">
      <w:pPr>
        <w:spacing w:line="28" w:lineRule="atLeast"/>
      </w:pPr>
    </w:p>
    <w:sectPr w:rsidR="00853B80" w:rsidRPr="00C072A5" w:rsidSect="003404FE">
      <w:footerReference w:type="default" r:id="rId10"/>
      <w:pgSz w:w="12240" w:h="15840"/>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DB76D" w14:textId="77777777" w:rsidR="00C675C7" w:rsidRDefault="00C675C7" w:rsidP="00DD5452">
      <w:r>
        <w:separator/>
      </w:r>
    </w:p>
  </w:endnote>
  <w:endnote w:type="continuationSeparator" w:id="0">
    <w:p w14:paraId="49DD268F" w14:textId="77777777" w:rsidR="00C675C7" w:rsidRDefault="00C675C7" w:rsidP="00DD5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858346"/>
      <w:docPartObj>
        <w:docPartGallery w:val="Page Numbers (Bottom of Page)"/>
        <w:docPartUnique/>
      </w:docPartObj>
    </w:sdtPr>
    <w:sdtEndPr>
      <w:rPr>
        <w:noProof/>
      </w:rPr>
    </w:sdtEndPr>
    <w:sdtContent>
      <w:p w14:paraId="08B9923D" w14:textId="10D43FDC" w:rsidR="003404FE" w:rsidRDefault="003404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4F1E3C" w14:textId="77777777" w:rsidR="00D95071" w:rsidRDefault="00D95071" w:rsidP="00DD5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E4A68" w14:textId="77777777" w:rsidR="00C675C7" w:rsidRDefault="00C675C7" w:rsidP="00DD5452">
      <w:r>
        <w:separator/>
      </w:r>
    </w:p>
  </w:footnote>
  <w:footnote w:type="continuationSeparator" w:id="0">
    <w:p w14:paraId="513D9F5E" w14:textId="77777777" w:rsidR="00C675C7" w:rsidRDefault="00C675C7" w:rsidP="00DD5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A57251"/>
    <w:multiLevelType w:val="multilevel"/>
    <w:tmpl w:val="B34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F1624"/>
    <w:multiLevelType w:val="multilevel"/>
    <w:tmpl w:val="39E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B151D"/>
    <w:multiLevelType w:val="multilevel"/>
    <w:tmpl w:val="5284E446"/>
    <w:lvl w:ilvl="0">
      <w:start w:val="1"/>
      <w:numFmt w:val="decimal"/>
      <w:pStyle w:val="Heading1"/>
      <w:lvlText w:val="%1."/>
      <w:lvlJc w:val="left"/>
      <w:pPr>
        <w:ind w:left="720" w:hanging="360"/>
      </w:pPr>
      <w:rPr>
        <w:rFonts w:ascii="Times New Roman" w:hAnsi="Times New Roman" w:hint="default"/>
        <w:b/>
        <w:i w:val="0"/>
        <w:sz w:val="32"/>
      </w:rPr>
    </w:lvl>
    <w:lvl w:ilvl="1">
      <w:start w:val="1"/>
      <w:numFmt w:val="decimal"/>
      <w:pStyle w:val="Heading2"/>
      <w:isLgl/>
      <w:lvlText w:val="%1.%2."/>
      <w:lvlJc w:val="left"/>
      <w:pPr>
        <w:ind w:left="1080" w:hanging="720"/>
      </w:pPr>
      <w:rPr>
        <w:rFonts w:ascii="Times New Roman" w:hAnsi="Times New Roman" w:hint="default"/>
        <w:b/>
        <w:i w:val="0"/>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02B450F"/>
    <w:multiLevelType w:val="hybridMultilevel"/>
    <w:tmpl w:val="95B0F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08362A"/>
    <w:multiLevelType w:val="multilevel"/>
    <w:tmpl w:val="56B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20C54"/>
    <w:multiLevelType w:val="multilevel"/>
    <w:tmpl w:val="377C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1337C"/>
    <w:multiLevelType w:val="hybridMultilevel"/>
    <w:tmpl w:val="D110C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96641"/>
    <w:multiLevelType w:val="multilevel"/>
    <w:tmpl w:val="513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00130"/>
    <w:multiLevelType w:val="multilevel"/>
    <w:tmpl w:val="823C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6640C"/>
    <w:multiLevelType w:val="hybridMultilevel"/>
    <w:tmpl w:val="D5445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CE1599"/>
    <w:multiLevelType w:val="multilevel"/>
    <w:tmpl w:val="99B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715B5"/>
    <w:multiLevelType w:val="hybridMultilevel"/>
    <w:tmpl w:val="E574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520C8"/>
    <w:multiLevelType w:val="multilevel"/>
    <w:tmpl w:val="9DB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74EAA"/>
    <w:multiLevelType w:val="multilevel"/>
    <w:tmpl w:val="0B7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23B49"/>
    <w:multiLevelType w:val="multilevel"/>
    <w:tmpl w:val="518C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66CEB"/>
    <w:multiLevelType w:val="multilevel"/>
    <w:tmpl w:val="632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172E1"/>
    <w:multiLevelType w:val="multilevel"/>
    <w:tmpl w:val="F21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D6272"/>
    <w:multiLevelType w:val="multilevel"/>
    <w:tmpl w:val="0B7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703D2"/>
    <w:multiLevelType w:val="multilevel"/>
    <w:tmpl w:val="6D5AB5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FCC5710"/>
    <w:multiLevelType w:val="multilevel"/>
    <w:tmpl w:val="A4D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8259C"/>
    <w:multiLevelType w:val="multilevel"/>
    <w:tmpl w:val="FE8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7085F"/>
    <w:multiLevelType w:val="multilevel"/>
    <w:tmpl w:val="A2F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C7357"/>
    <w:multiLevelType w:val="hybridMultilevel"/>
    <w:tmpl w:val="0158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31115F"/>
    <w:multiLevelType w:val="hybridMultilevel"/>
    <w:tmpl w:val="0DBE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59498E"/>
    <w:multiLevelType w:val="multilevel"/>
    <w:tmpl w:val="1542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643292">
    <w:abstractNumId w:val="8"/>
  </w:num>
  <w:num w:numId="2" w16cid:durableId="1579555688">
    <w:abstractNumId w:val="6"/>
  </w:num>
  <w:num w:numId="3" w16cid:durableId="541409682">
    <w:abstractNumId w:val="5"/>
  </w:num>
  <w:num w:numId="4" w16cid:durableId="398753758">
    <w:abstractNumId w:val="4"/>
  </w:num>
  <w:num w:numId="5" w16cid:durableId="819540427">
    <w:abstractNumId w:val="7"/>
  </w:num>
  <w:num w:numId="6" w16cid:durableId="918907179">
    <w:abstractNumId w:val="3"/>
  </w:num>
  <w:num w:numId="7" w16cid:durableId="1825051945">
    <w:abstractNumId w:val="2"/>
  </w:num>
  <w:num w:numId="8" w16cid:durableId="10569771">
    <w:abstractNumId w:val="1"/>
  </w:num>
  <w:num w:numId="9" w16cid:durableId="1181242754">
    <w:abstractNumId w:val="0"/>
  </w:num>
  <w:num w:numId="10" w16cid:durableId="1452167965">
    <w:abstractNumId w:val="20"/>
  </w:num>
  <w:num w:numId="11" w16cid:durableId="1222861650">
    <w:abstractNumId w:val="32"/>
  </w:num>
  <w:num w:numId="12" w16cid:durableId="627008818">
    <w:abstractNumId w:val="31"/>
  </w:num>
  <w:num w:numId="13" w16cid:durableId="904922853">
    <w:abstractNumId w:val="15"/>
  </w:num>
  <w:num w:numId="14" w16cid:durableId="1181165763">
    <w:abstractNumId w:val="11"/>
  </w:num>
  <w:num w:numId="15" w16cid:durableId="1296641695">
    <w:abstractNumId w:val="13"/>
  </w:num>
  <w:num w:numId="16" w16cid:durableId="974066421">
    <w:abstractNumId w:val="21"/>
  </w:num>
  <w:num w:numId="17" w16cid:durableId="673799718">
    <w:abstractNumId w:val="9"/>
  </w:num>
  <w:num w:numId="18" w16cid:durableId="454838879">
    <w:abstractNumId w:val="27"/>
  </w:num>
  <w:num w:numId="19" w16cid:durableId="357894610">
    <w:abstractNumId w:val="25"/>
  </w:num>
  <w:num w:numId="20" w16cid:durableId="771365877">
    <w:abstractNumId w:val="28"/>
  </w:num>
  <w:num w:numId="21" w16cid:durableId="1111319720">
    <w:abstractNumId w:val="23"/>
  </w:num>
  <w:num w:numId="22" w16cid:durableId="1393381248">
    <w:abstractNumId w:val="19"/>
  </w:num>
  <w:num w:numId="23" w16cid:durableId="501287561">
    <w:abstractNumId w:val="22"/>
  </w:num>
  <w:num w:numId="24" w16cid:durableId="715930820">
    <w:abstractNumId w:val="30"/>
  </w:num>
  <w:num w:numId="25" w16cid:durableId="1026827703">
    <w:abstractNumId w:val="29"/>
  </w:num>
  <w:num w:numId="26" w16cid:durableId="2137020039">
    <w:abstractNumId w:val="10"/>
  </w:num>
  <w:num w:numId="27" w16cid:durableId="217326182">
    <w:abstractNumId w:val="33"/>
  </w:num>
  <w:num w:numId="28" w16cid:durableId="455607890">
    <w:abstractNumId w:val="12"/>
  </w:num>
  <w:num w:numId="29" w16cid:durableId="2112160358">
    <w:abstractNumId w:val="16"/>
  </w:num>
  <w:num w:numId="30" w16cid:durableId="2068870752">
    <w:abstractNumId w:val="24"/>
  </w:num>
  <w:num w:numId="31" w16cid:durableId="1847868233">
    <w:abstractNumId w:val="14"/>
  </w:num>
  <w:num w:numId="32" w16cid:durableId="251205648">
    <w:abstractNumId w:val="17"/>
  </w:num>
  <w:num w:numId="33" w16cid:durableId="1604998243">
    <w:abstractNumId w:val="26"/>
  </w:num>
  <w:num w:numId="34" w16cid:durableId="19917880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A51"/>
    <w:rsid w:val="0006063C"/>
    <w:rsid w:val="0015074B"/>
    <w:rsid w:val="001E00F5"/>
    <w:rsid w:val="0029639D"/>
    <w:rsid w:val="002A00C1"/>
    <w:rsid w:val="002C5202"/>
    <w:rsid w:val="002D1504"/>
    <w:rsid w:val="00326F90"/>
    <w:rsid w:val="003404FE"/>
    <w:rsid w:val="00401768"/>
    <w:rsid w:val="00504632"/>
    <w:rsid w:val="00784D72"/>
    <w:rsid w:val="007C4612"/>
    <w:rsid w:val="00853B80"/>
    <w:rsid w:val="009A4FA9"/>
    <w:rsid w:val="00A75CD4"/>
    <w:rsid w:val="00AA1D8D"/>
    <w:rsid w:val="00B47730"/>
    <w:rsid w:val="00B96BBF"/>
    <w:rsid w:val="00BF4A0C"/>
    <w:rsid w:val="00C072A5"/>
    <w:rsid w:val="00C675C7"/>
    <w:rsid w:val="00CB0664"/>
    <w:rsid w:val="00CF4AE6"/>
    <w:rsid w:val="00D92A95"/>
    <w:rsid w:val="00D95071"/>
    <w:rsid w:val="00D96FD0"/>
    <w:rsid w:val="00DD5452"/>
    <w:rsid w:val="00DE6A83"/>
    <w:rsid w:val="00E820E2"/>
    <w:rsid w:val="00FC693F"/>
    <w:rsid w:val="00FD6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0B6C92"/>
  <w14:defaultImageDpi w14:val="300"/>
  <w15:docId w15:val="{83F2D22C-2D25-4D07-A1F5-17037B4F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52"/>
    <w:pPr>
      <w:spacing w:after="0"/>
      <w:ind w:left="360"/>
      <w:jc w:val="both"/>
    </w:pPr>
    <w:rPr>
      <w:rFonts w:ascii="Times New Roman" w:hAnsi="Times New Roman" w:cs="Times New Roman"/>
      <w:sz w:val="26"/>
      <w:szCs w:val="32"/>
      <w:lang w:val="vi-VN"/>
    </w:rPr>
  </w:style>
  <w:style w:type="paragraph" w:styleId="Heading1">
    <w:name w:val="heading 1"/>
    <w:basedOn w:val="Normal"/>
    <w:next w:val="Normal"/>
    <w:link w:val="Heading1Char"/>
    <w:uiPriority w:val="9"/>
    <w:qFormat/>
    <w:rsid w:val="00CF4AE6"/>
    <w:pPr>
      <w:keepNext/>
      <w:keepLines/>
      <w:numPr>
        <w:numId w:val="14"/>
      </w:numP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CF4AE6"/>
    <w:pPr>
      <w:keepNext/>
      <w:keepLines/>
      <w:numPr>
        <w:ilvl w:val="1"/>
        <w:numId w:val="14"/>
      </w:numPr>
      <w:spacing w:before="200"/>
      <w:outlineLvl w:val="1"/>
    </w:pPr>
    <w:rPr>
      <w:b/>
      <w:bCs/>
      <w:sz w:val="28"/>
      <w:szCs w:val="26"/>
    </w:rPr>
  </w:style>
  <w:style w:type="paragraph" w:styleId="Heading3">
    <w:name w:val="heading 3"/>
    <w:basedOn w:val="Normal"/>
    <w:next w:val="Normal"/>
    <w:link w:val="Heading3Char"/>
    <w:uiPriority w:val="9"/>
    <w:unhideWhenUsed/>
    <w:qFormat/>
    <w:rsid w:val="00FC693F"/>
    <w:pPr>
      <w:keepNext/>
      <w:keepLines/>
      <w:numPr>
        <w:ilvl w:val="2"/>
        <w:numId w:val="1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numPr>
        <w:ilvl w:val="7"/>
        <w:numId w:val="18"/>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numPr>
        <w:ilvl w:val="8"/>
        <w:numId w:val="1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F4AE6"/>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CF4AE6"/>
    <w:rPr>
      <w:rFonts w:ascii="Times New Roman" w:hAnsi="Times New Roman"/>
      <w:b/>
      <w:bCs/>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left="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CF4AE6"/>
    <w:pPr>
      <w:spacing w:after="100"/>
    </w:pPr>
  </w:style>
  <w:style w:type="character" w:styleId="Hyperlink">
    <w:name w:val="Hyperlink"/>
    <w:basedOn w:val="DefaultParagraphFont"/>
    <w:uiPriority w:val="99"/>
    <w:unhideWhenUsed/>
    <w:rsid w:val="00CF4AE6"/>
    <w:rPr>
      <w:color w:val="0000FF" w:themeColor="hyperlink"/>
      <w:u w:val="single"/>
    </w:rPr>
  </w:style>
  <w:style w:type="paragraph" w:styleId="TOC2">
    <w:name w:val="toc 2"/>
    <w:basedOn w:val="Normal"/>
    <w:next w:val="Normal"/>
    <w:autoRedefine/>
    <w:uiPriority w:val="39"/>
    <w:unhideWhenUsed/>
    <w:rsid w:val="00BF4A0C"/>
    <w:pPr>
      <w:spacing w:after="100"/>
      <w:ind w:left="260"/>
    </w:pPr>
  </w:style>
  <w:style w:type="paragraph" w:styleId="NormalWeb">
    <w:name w:val="Normal (Web)"/>
    <w:basedOn w:val="Normal"/>
    <w:uiPriority w:val="99"/>
    <w:semiHidden/>
    <w:unhideWhenUsed/>
    <w:rsid w:val="00D92A95"/>
    <w:pPr>
      <w:spacing w:before="100" w:beforeAutospacing="1" w:after="100" w:afterAutospacing="1" w:line="240" w:lineRule="auto"/>
      <w:ind w:left="0"/>
      <w:jc w:val="left"/>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20264">
      <w:bodyDiv w:val="1"/>
      <w:marLeft w:val="0"/>
      <w:marRight w:val="0"/>
      <w:marTop w:val="0"/>
      <w:marBottom w:val="0"/>
      <w:divBdr>
        <w:top w:val="none" w:sz="0" w:space="0" w:color="auto"/>
        <w:left w:val="none" w:sz="0" w:space="0" w:color="auto"/>
        <w:bottom w:val="none" w:sz="0" w:space="0" w:color="auto"/>
        <w:right w:val="none" w:sz="0" w:space="0" w:color="auto"/>
      </w:divBdr>
    </w:div>
    <w:div w:id="124928733">
      <w:bodyDiv w:val="1"/>
      <w:marLeft w:val="0"/>
      <w:marRight w:val="0"/>
      <w:marTop w:val="0"/>
      <w:marBottom w:val="0"/>
      <w:divBdr>
        <w:top w:val="none" w:sz="0" w:space="0" w:color="auto"/>
        <w:left w:val="none" w:sz="0" w:space="0" w:color="auto"/>
        <w:bottom w:val="none" w:sz="0" w:space="0" w:color="auto"/>
        <w:right w:val="none" w:sz="0" w:space="0" w:color="auto"/>
      </w:divBdr>
    </w:div>
    <w:div w:id="180513267">
      <w:bodyDiv w:val="1"/>
      <w:marLeft w:val="0"/>
      <w:marRight w:val="0"/>
      <w:marTop w:val="0"/>
      <w:marBottom w:val="0"/>
      <w:divBdr>
        <w:top w:val="none" w:sz="0" w:space="0" w:color="auto"/>
        <w:left w:val="none" w:sz="0" w:space="0" w:color="auto"/>
        <w:bottom w:val="none" w:sz="0" w:space="0" w:color="auto"/>
        <w:right w:val="none" w:sz="0" w:space="0" w:color="auto"/>
      </w:divBdr>
    </w:div>
    <w:div w:id="265121744">
      <w:bodyDiv w:val="1"/>
      <w:marLeft w:val="0"/>
      <w:marRight w:val="0"/>
      <w:marTop w:val="0"/>
      <w:marBottom w:val="0"/>
      <w:divBdr>
        <w:top w:val="none" w:sz="0" w:space="0" w:color="auto"/>
        <w:left w:val="none" w:sz="0" w:space="0" w:color="auto"/>
        <w:bottom w:val="none" w:sz="0" w:space="0" w:color="auto"/>
        <w:right w:val="none" w:sz="0" w:space="0" w:color="auto"/>
      </w:divBdr>
    </w:div>
    <w:div w:id="311763837">
      <w:bodyDiv w:val="1"/>
      <w:marLeft w:val="0"/>
      <w:marRight w:val="0"/>
      <w:marTop w:val="0"/>
      <w:marBottom w:val="0"/>
      <w:divBdr>
        <w:top w:val="none" w:sz="0" w:space="0" w:color="auto"/>
        <w:left w:val="none" w:sz="0" w:space="0" w:color="auto"/>
        <w:bottom w:val="none" w:sz="0" w:space="0" w:color="auto"/>
        <w:right w:val="none" w:sz="0" w:space="0" w:color="auto"/>
      </w:divBdr>
    </w:div>
    <w:div w:id="458954914">
      <w:bodyDiv w:val="1"/>
      <w:marLeft w:val="0"/>
      <w:marRight w:val="0"/>
      <w:marTop w:val="0"/>
      <w:marBottom w:val="0"/>
      <w:divBdr>
        <w:top w:val="none" w:sz="0" w:space="0" w:color="auto"/>
        <w:left w:val="none" w:sz="0" w:space="0" w:color="auto"/>
        <w:bottom w:val="none" w:sz="0" w:space="0" w:color="auto"/>
        <w:right w:val="none" w:sz="0" w:space="0" w:color="auto"/>
      </w:divBdr>
    </w:div>
    <w:div w:id="511991565">
      <w:bodyDiv w:val="1"/>
      <w:marLeft w:val="0"/>
      <w:marRight w:val="0"/>
      <w:marTop w:val="0"/>
      <w:marBottom w:val="0"/>
      <w:divBdr>
        <w:top w:val="none" w:sz="0" w:space="0" w:color="auto"/>
        <w:left w:val="none" w:sz="0" w:space="0" w:color="auto"/>
        <w:bottom w:val="none" w:sz="0" w:space="0" w:color="auto"/>
        <w:right w:val="none" w:sz="0" w:space="0" w:color="auto"/>
      </w:divBdr>
    </w:div>
    <w:div w:id="551815710">
      <w:bodyDiv w:val="1"/>
      <w:marLeft w:val="0"/>
      <w:marRight w:val="0"/>
      <w:marTop w:val="0"/>
      <w:marBottom w:val="0"/>
      <w:divBdr>
        <w:top w:val="none" w:sz="0" w:space="0" w:color="auto"/>
        <w:left w:val="none" w:sz="0" w:space="0" w:color="auto"/>
        <w:bottom w:val="none" w:sz="0" w:space="0" w:color="auto"/>
        <w:right w:val="none" w:sz="0" w:space="0" w:color="auto"/>
      </w:divBdr>
    </w:div>
    <w:div w:id="610279440">
      <w:bodyDiv w:val="1"/>
      <w:marLeft w:val="0"/>
      <w:marRight w:val="0"/>
      <w:marTop w:val="0"/>
      <w:marBottom w:val="0"/>
      <w:divBdr>
        <w:top w:val="none" w:sz="0" w:space="0" w:color="auto"/>
        <w:left w:val="none" w:sz="0" w:space="0" w:color="auto"/>
        <w:bottom w:val="none" w:sz="0" w:space="0" w:color="auto"/>
        <w:right w:val="none" w:sz="0" w:space="0" w:color="auto"/>
      </w:divBdr>
    </w:div>
    <w:div w:id="651175198">
      <w:bodyDiv w:val="1"/>
      <w:marLeft w:val="0"/>
      <w:marRight w:val="0"/>
      <w:marTop w:val="0"/>
      <w:marBottom w:val="0"/>
      <w:divBdr>
        <w:top w:val="none" w:sz="0" w:space="0" w:color="auto"/>
        <w:left w:val="none" w:sz="0" w:space="0" w:color="auto"/>
        <w:bottom w:val="none" w:sz="0" w:space="0" w:color="auto"/>
        <w:right w:val="none" w:sz="0" w:space="0" w:color="auto"/>
      </w:divBdr>
    </w:div>
    <w:div w:id="701710019">
      <w:bodyDiv w:val="1"/>
      <w:marLeft w:val="0"/>
      <w:marRight w:val="0"/>
      <w:marTop w:val="0"/>
      <w:marBottom w:val="0"/>
      <w:divBdr>
        <w:top w:val="none" w:sz="0" w:space="0" w:color="auto"/>
        <w:left w:val="none" w:sz="0" w:space="0" w:color="auto"/>
        <w:bottom w:val="none" w:sz="0" w:space="0" w:color="auto"/>
        <w:right w:val="none" w:sz="0" w:space="0" w:color="auto"/>
      </w:divBdr>
    </w:div>
    <w:div w:id="708990622">
      <w:bodyDiv w:val="1"/>
      <w:marLeft w:val="0"/>
      <w:marRight w:val="0"/>
      <w:marTop w:val="0"/>
      <w:marBottom w:val="0"/>
      <w:divBdr>
        <w:top w:val="none" w:sz="0" w:space="0" w:color="auto"/>
        <w:left w:val="none" w:sz="0" w:space="0" w:color="auto"/>
        <w:bottom w:val="none" w:sz="0" w:space="0" w:color="auto"/>
        <w:right w:val="none" w:sz="0" w:space="0" w:color="auto"/>
      </w:divBdr>
    </w:div>
    <w:div w:id="756294133">
      <w:bodyDiv w:val="1"/>
      <w:marLeft w:val="0"/>
      <w:marRight w:val="0"/>
      <w:marTop w:val="0"/>
      <w:marBottom w:val="0"/>
      <w:divBdr>
        <w:top w:val="none" w:sz="0" w:space="0" w:color="auto"/>
        <w:left w:val="none" w:sz="0" w:space="0" w:color="auto"/>
        <w:bottom w:val="none" w:sz="0" w:space="0" w:color="auto"/>
        <w:right w:val="none" w:sz="0" w:space="0" w:color="auto"/>
      </w:divBdr>
    </w:div>
    <w:div w:id="825126931">
      <w:bodyDiv w:val="1"/>
      <w:marLeft w:val="0"/>
      <w:marRight w:val="0"/>
      <w:marTop w:val="0"/>
      <w:marBottom w:val="0"/>
      <w:divBdr>
        <w:top w:val="none" w:sz="0" w:space="0" w:color="auto"/>
        <w:left w:val="none" w:sz="0" w:space="0" w:color="auto"/>
        <w:bottom w:val="none" w:sz="0" w:space="0" w:color="auto"/>
        <w:right w:val="none" w:sz="0" w:space="0" w:color="auto"/>
      </w:divBdr>
    </w:div>
    <w:div w:id="861094465">
      <w:bodyDiv w:val="1"/>
      <w:marLeft w:val="0"/>
      <w:marRight w:val="0"/>
      <w:marTop w:val="0"/>
      <w:marBottom w:val="0"/>
      <w:divBdr>
        <w:top w:val="none" w:sz="0" w:space="0" w:color="auto"/>
        <w:left w:val="none" w:sz="0" w:space="0" w:color="auto"/>
        <w:bottom w:val="none" w:sz="0" w:space="0" w:color="auto"/>
        <w:right w:val="none" w:sz="0" w:space="0" w:color="auto"/>
      </w:divBdr>
    </w:div>
    <w:div w:id="931664594">
      <w:bodyDiv w:val="1"/>
      <w:marLeft w:val="0"/>
      <w:marRight w:val="0"/>
      <w:marTop w:val="0"/>
      <w:marBottom w:val="0"/>
      <w:divBdr>
        <w:top w:val="none" w:sz="0" w:space="0" w:color="auto"/>
        <w:left w:val="none" w:sz="0" w:space="0" w:color="auto"/>
        <w:bottom w:val="none" w:sz="0" w:space="0" w:color="auto"/>
        <w:right w:val="none" w:sz="0" w:space="0" w:color="auto"/>
      </w:divBdr>
    </w:div>
    <w:div w:id="949628856">
      <w:bodyDiv w:val="1"/>
      <w:marLeft w:val="0"/>
      <w:marRight w:val="0"/>
      <w:marTop w:val="0"/>
      <w:marBottom w:val="0"/>
      <w:divBdr>
        <w:top w:val="none" w:sz="0" w:space="0" w:color="auto"/>
        <w:left w:val="none" w:sz="0" w:space="0" w:color="auto"/>
        <w:bottom w:val="none" w:sz="0" w:space="0" w:color="auto"/>
        <w:right w:val="none" w:sz="0" w:space="0" w:color="auto"/>
      </w:divBdr>
    </w:div>
    <w:div w:id="1020282130">
      <w:bodyDiv w:val="1"/>
      <w:marLeft w:val="0"/>
      <w:marRight w:val="0"/>
      <w:marTop w:val="0"/>
      <w:marBottom w:val="0"/>
      <w:divBdr>
        <w:top w:val="none" w:sz="0" w:space="0" w:color="auto"/>
        <w:left w:val="none" w:sz="0" w:space="0" w:color="auto"/>
        <w:bottom w:val="none" w:sz="0" w:space="0" w:color="auto"/>
        <w:right w:val="none" w:sz="0" w:space="0" w:color="auto"/>
      </w:divBdr>
    </w:div>
    <w:div w:id="1027606790">
      <w:bodyDiv w:val="1"/>
      <w:marLeft w:val="0"/>
      <w:marRight w:val="0"/>
      <w:marTop w:val="0"/>
      <w:marBottom w:val="0"/>
      <w:divBdr>
        <w:top w:val="none" w:sz="0" w:space="0" w:color="auto"/>
        <w:left w:val="none" w:sz="0" w:space="0" w:color="auto"/>
        <w:bottom w:val="none" w:sz="0" w:space="0" w:color="auto"/>
        <w:right w:val="none" w:sz="0" w:space="0" w:color="auto"/>
      </w:divBdr>
    </w:div>
    <w:div w:id="1237283557">
      <w:bodyDiv w:val="1"/>
      <w:marLeft w:val="0"/>
      <w:marRight w:val="0"/>
      <w:marTop w:val="0"/>
      <w:marBottom w:val="0"/>
      <w:divBdr>
        <w:top w:val="none" w:sz="0" w:space="0" w:color="auto"/>
        <w:left w:val="none" w:sz="0" w:space="0" w:color="auto"/>
        <w:bottom w:val="none" w:sz="0" w:space="0" w:color="auto"/>
        <w:right w:val="none" w:sz="0" w:space="0" w:color="auto"/>
      </w:divBdr>
    </w:div>
    <w:div w:id="1250306991">
      <w:bodyDiv w:val="1"/>
      <w:marLeft w:val="0"/>
      <w:marRight w:val="0"/>
      <w:marTop w:val="0"/>
      <w:marBottom w:val="0"/>
      <w:divBdr>
        <w:top w:val="none" w:sz="0" w:space="0" w:color="auto"/>
        <w:left w:val="none" w:sz="0" w:space="0" w:color="auto"/>
        <w:bottom w:val="none" w:sz="0" w:space="0" w:color="auto"/>
        <w:right w:val="none" w:sz="0" w:space="0" w:color="auto"/>
      </w:divBdr>
    </w:div>
    <w:div w:id="1358697987">
      <w:bodyDiv w:val="1"/>
      <w:marLeft w:val="0"/>
      <w:marRight w:val="0"/>
      <w:marTop w:val="0"/>
      <w:marBottom w:val="0"/>
      <w:divBdr>
        <w:top w:val="none" w:sz="0" w:space="0" w:color="auto"/>
        <w:left w:val="none" w:sz="0" w:space="0" w:color="auto"/>
        <w:bottom w:val="none" w:sz="0" w:space="0" w:color="auto"/>
        <w:right w:val="none" w:sz="0" w:space="0" w:color="auto"/>
      </w:divBdr>
    </w:div>
    <w:div w:id="1423524584">
      <w:bodyDiv w:val="1"/>
      <w:marLeft w:val="0"/>
      <w:marRight w:val="0"/>
      <w:marTop w:val="0"/>
      <w:marBottom w:val="0"/>
      <w:divBdr>
        <w:top w:val="none" w:sz="0" w:space="0" w:color="auto"/>
        <w:left w:val="none" w:sz="0" w:space="0" w:color="auto"/>
        <w:bottom w:val="none" w:sz="0" w:space="0" w:color="auto"/>
        <w:right w:val="none" w:sz="0" w:space="0" w:color="auto"/>
      </w:divBdr>
    </w:div>
    <w:div w:id="1435202895">
      <w:bodyDiv w:val="1"/>
      <w:marLeft w:val="0"/>
      <w:marRight w:val="0"/>
      <w:marTop w:val="0"/>
      <w:marBottom w:val="0"/>
      <w:divBdr>
        <w:top w:val="none" w:sz="0" w:space="0" w:color="auto"/>
        <w:left w:val="none" w:sz="0" w:space="0" w:color="auto"/>
        <w:bottom w:val="none" w:sz="0" w:space="0" w:color="auto"/>
        <w:right w:val="none" w:sz="0" w:space="0" w:color="auto"/>
      </w:divBdr>
    </w:div>
    <w:div w:id="1591810733">
      <w:bodyDiv w:val="1"/>
      <w:marLeft w:val="0"/>
      <w:marRight w:val="0"/>
      <w:marTop w:val="0"/>
      <w:marBottom w:val="0"/>
      <w:divBdr>
        <w:top w:val="none" w:sz="0" w:space="0" w:color="auto"/>
        <w:left w:val="none" w:sz="0" w:space="0" w:color="auto"/>
        <w:bottom w:val="none" w:sz="0" w:space="0" w:color="auto"/>
        <w:right w:val="none" w:sz="0" w:space="0" w:color="auto"/>
      </w:divBdr>
    </w:div>
    <w:div w:id="1607427170">
      <w:bodyDiv w:val="1"/>
      <w:marLeft w:val="0"/>
      <w:marRight w:val="0"/>
      <w:marTop w:val="0"/>
      <w:marBottom w:val="0"/>
      <w:divBdr>
        <w:top w:val="none" w:sz="0" w:space="0" w:color="auto"/>
        <w:left w:val="none" w:sz="0" w:space="0" w:color="auto"/>
        <w:bottom w:val="none" w:sz="0" w:space="0" w:color="auto"/>
        <w:right w:val="none" w:sz="0" w:space="0" w:color="auto"/>
      </w:divBdr>
    </w:div>
    <w:div w:id="1612858418">
      <w:bodyDiv w:val="1"/>
      <w:marLeft w:val="0"/>
      <w:marRight w:val="0"/>
      <w:marTop w:val="0"/>
      <w:marBottom w:val="0"/>
      <w:divBdr>
        <w:top w:val="none" w:sz="0" w:space="0" w:color="auto"/>
        <w:left w:val="none" w:sz="0" w:space="0" w:color="auto"/>
        <w:bottom w:val="none" w:sz="0" w:space="0" w:color="auto"/>
        <w:right w:val="none" w:sz="0" w:space="0" w:color="auto"/>
      </w:divBdr>
    </w:div>
    <w:div w:id="1721396546">
      <w:bodyDiv w:val="1"/>
      <w:marLeft w:val="0"/>
      <w:marRight w:val="0"/>
      <w:marTop w:val="0"/>
      <w:marBottom w:val="0"/>
      <w:divBdr>
        <w:top w:val="none" w:sz="0" w:space="0" w:color="auto"/>
        <w:left w:val="none" w:sz="0" w:space="0" w:color="auto"/>
        <w:bottom w:val="none" w:sz="0" w:space="0" w:color="auto"/>
        <w:right w:val="none" w:sz="0" w:space="0" w:color="auto"/>
      </w:divBdr>
    </w:div>
    <w:div w:id="1767071753">
      <w:bodyDiv w:val="1"/>
      <w:marLeft w:val="0"/>
      <w:marRight w:val="0"/>
      <w:marTop w:val="0"/>
      <w:marBottom w:val="0"/>
      <w:divBdr>
        <w:top w:val="none" w:sz="0" w:space="0" w:color="auto"/>
        <w:left w:val="none" w:sz="0" w:space="0" w:color="auto"/>
        <w:bottom w:val="none" w:sz="0" w:space="0" w:color="auto"/>
        <w:right w:val="none" w:sz="0" w:space="0" w:color="auto"/>
      </w:divBdr>
    </w:div>
    <w:div w:id="1775664984">
      <w:bodyDiv w:val="1"/>
      <w:marLeft w:val="0"/>
      <w:marRight w:val="0"/>
      <w:marTop w:val="0"/>
      <w:marBottom w:val="0"/>
      <w:divBdr>
        <w:top w:val="none" w:sz="0" w:space="0" w:color="auto"/>
        <w:left w:val="none" w:sz="0" w:space="0" w:color="auto"/>
        <w:bottom w:val="none" w:sz="0" w:space="0" w:color="auto"/>
        <w:right w:val="none" w:sz="0" w:space="0" w:color="auto"/>
      </w:divBdr>
    </w:div>
    <w:div w:id="1778141466">
      <w:bodyDiv w:val="1"/>
      <w:marLeft w:val="0"/>
      <w:marRight w:val="0"/>
      <w:marTop w:val="0"/>
      <w:marBottom w:val="0"/>
      <w:divBdr>
        <w:top w:val="none" w:sz="0" w:space="0" w:color="auto"/>
        <w:left w:val="none" w:sz="0" w:space="0" w:color="auto"/>
        <w:bottom w:val="none" w:sz="0" w:space="0" w:color="auto"/>
        <w:right w:val="none" w:sz="0" w:space="0" w:color="auto"/>
      </w:divBdr>
    </w:div>
    <w:div w:id="1784568975">
      <w:bodyDiv w:val="1"/>
      <w:marLeft w:val="0"/>
      <w:marRight w:val="0"/>
      <w:marTop w:val="0"/>
      <w:marBottom w:val="0"/>
      <w:divBdr>
        <w:top w:val="none" w:sz="0" w:space="0" w:color="auto"/>
        <w:left w:val="none" w:sz="0" w:space="0" w:color="auto"/>
        <w:bottom w:val="none" w:sz="0" w:space="0" w:color="auto"/>
        <w:right w:val="none" w:sz="0" w:space="0" w:color="auto"/>
      </w:divBdr>
    </w:div>
    <w:div w:id="1882355908">
      <w:bodyDiv w:val="1"/>
      <w:marLeft w:val="0"/>
      <w:marRight w:val="0"/>
      <w:marTop w:val="0"/>
      <w:marBottom w:val="0"/>
      <w:divBdr>
        <w:top w:val="none" w:sz="0" w:space="0" w:color="auto"/>
        <w:left w:val="none" w:sz="0" w:space="0" w:color="auto"/>
        <w:bottom w:val="none" w:sz="0" w:space="0" w:color="auto"/>
        <w:right w:val="none" w:sz="0" w:space="0" w:color="auto"/>
      </w:divBdr>
    </w:div>
    <w:div w:id="2060591711">
      <w:bodyDiv w:val="1"/>
      <w:marLeft w:val="0"/>
      <w:marRight w:val="0"/>
      <w:marTop w:val="0"/>
      <w:marBottom w:val="0"/>
      <w:divBdr>
        <w:top w:val="none" w:sz="0" w:space="0" w:color="auto"/>
        <w:left w:val="none" w:sz="0" w:space="0" w:color="auto"/>
        <w:bottom w:val="none" w:sz="0" w:space="0" w:color="auto"/>
        <w:right w:val="none" w:sz="0" w:space="0" w:color="auto"/>
      </w:divBdr>
    </w:div>
    <w:div w:id="2080470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vocungcuc01@gmail.com</cp:lastModifiedBy>
  <cp:revision>8</cp:revision>
  <dcterms:created xsi:type="dcterms:W3CDTF">2025-02-23T15:24:00Z</dcterms:created>
  <dcterms:modified xsi:type="dcterms:W3CDTF">2025-03-01T10:19:00Z</dcterms:modified>
  <cp:category/>
</cp:coreProperties>
</file>